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left="2880" w:firstLine="720"/>
        <w:contextualSpacing w:val="0"/>
        <w:jc w:val="left"/>
        <w:rPr>
          <w:sz w:val="22"/>
          <w:szCs w:val="22"/>
          <w:vertAlign w:val="baseline"/>
        </w:rPr>
      </w:pPr>
      <w:r>
        <w:rPr>
          <w:b/>
          <w:sz w:val="22"/>
          <w:szCs w:val="22"/>
          <w:vertAlign w:val="baseline"/>
          <w:rtl w:val="0"/>
        </w:rPr>
        <w:t>RESUME</w:t>
      </w:r>
    </w:p>
    <w:p>
      <w:pPr>
        <w:contextualSpacing w:val="0"/>
        <w:rPr>
          <w:sz w:val="22"/>
          <w:szCs w:val="22"/>
          <w:vertAlign w:val="baseline"/>
        </w:rPr>
      </w:pPr>
    </w:p>
    <w:p>
      <w:pPr>
        <w:contextualSpacing w:val="0"/>
        <w:rPr>
          <w:b w:val="0"/>
          <w:sz w:val="22"/>
          <w:szCs w:val="22"/>
          <w:vertAlign w:val="baseline"/>
        </w:rPr>
      </w:pPr>
      <w:r>
        <w:rPr>
          <w:sz w:val="22"/>
          <w:szCs w:val="22"/>
          <w:vertAlign w:val="baseline"/>
          <w:rtl w:val="0"/>
        </w:rPr>
        <w:tab/>
      </w:r>
      <w:r>
        <w:rPr>
          <w:sz w:val="22"/>
          <w:szCs w:val="22"/>
          <w:vertAlign w:val="baseline"/>
          <w:rtl w:val="0"/>
        </w:rPr>
        <w:tab/>
      </w:r>
      <w:r>
        <w:rPr>
          <w:sz w:val="22"/>
          <w:szCs w:val="22"/>
          <w:vertAlign w:val="baseline"/>
          <w:rtl w:val="0"/>
        </w:rPr>
        <w:tab/>
      </w:r>
      <w:r>
        <w:rPr>
          <w:sz w:val="22"/>
          <w:szCs w:val="22"/>
          <w:vertAlign w:val="baseline"/>
          <w:rtl w:val="0"/>
        </w:rPr>
        <w:tab/>
      </w:r>
      <w:r>
        <w:rPr>
          <w:sz w:val="22"/>
          <w:szCs w:val="22"/>
          <w:vertAlign w:val="baseline"/>
          <w:rtl w:val="0"/>
        </w:rPr>
        <w:tab/>
      </w:r>
    </w:p>
    <w:p>
      <w:pPr>
        <w:contextualSpacing w:val="0"/>
        <w:jc w:val="both"/>
        <w:rPr>
          <w:sz w:val="22"/>
          <w:szCs w:val="22"/>
          <w:vertAlign w:val="baseline"/>
        </w:rPr>
      </w:pPr>
      <w:r>
        <w:rPr>
          <w:sz w:val="22"/>
          <w:szCs w:val="22"/>
          <w:vertAlign w:val="baseline"/>
          <w:rtl w:val="0"/>
        </w:rPr>
        <w:tab/>
      </w:r>
      <w:r>
        <w:rPr>
          <w:sz w:val="22"/>
          <w:szCs w:val="22"/>
          <w:vertAlign w:val="baseline"/>
          <w:rtl w:val="0"/>
        </w:rPr>
        <w:tab/>
      </w:r>
      <w:r>
        <w:rPr>
          <w:sz w:val="22"/>
          <w:szCs w:val="22"/>
          <w:vertAlign w:val="baseline"/>
          <w:rtl w:val="0"/>
        </w:rPr>
        <w:tab/>
      </w:r>
      <w:r>
        <w:rPr>
          <w:sz w:val="22"/>
          <w:szCs w:val="22"/>
          <w:vertAlign w:val="baseline"/>
          <w:rtl w:val="0"/>
        </w:rPr>
        <w:tab/>
      </w:r>
      <w:r>
        <w:rPr>
          <w:sz w:val="22"/>
          <w:szCs w:val="22"/>
          <w:vertAlign w:val="baseline"/>
          <w:rtl w:val="0"/>
        </w:rPr>
        <w:tab/>
      </w:r>
      <w:r>
        <w:rPr>
          <w:sz w:val="22"/>
          <w:szCs w:val="22"/>
          <w:vertAlign w:val="baseline"/>
          <w:rtl w:val="0"/>
        </w:rPr>
        <w:tab/>
      </w:r>
      <w:r>
        <w:rPr>
          <w:sz w:val="22"/>
          <w:szCs w:val="22"/>
          <w:vertAlign w:val="baseline"/>
          <w:rtl w:val="0"/>
        </w:rPr>
        <w:tab/>
      </w:r>
      <w:r>
        <w:rPr>
          <w:b/>
          <w:sz w:val="22"/>
          <w:szCs w:val="22"/>
          <w:vertAlign w:val="baseline"/>
          <w:rtl w:val="0"/>
        </w:rPr>
        <w:t>Email</w:t>
      </w:r>
      <w:r>
        <w:rPr>
          <w:b/>
          <w:sz w:val="22"/>
          <w:szCs w:val="22"/>
          <w:vertAlign w:val="baseline"/>
          <w:rtl w:val="0"/>
        </w:rPr>
        <w:tab/>
      </w:r>
      <w:r>
        <w:rPr>
          <w:b/>
          <w:sz w:val="22"/>
          <w:szCs w:val="22"/>
          <w:vertAlign w:val="baseline"/>
          <w:rtl w:val="0"/>
        </w:rPr>
        <w:t xml:space="preserve">         : sunanda.balla@gmail.com</w:t>
      </w:r>
    </w:p>
    <w:p>
      <w:pPr>
        <w:pStyle w:val="6"/>
        <w:contextualSpacing w:val="0"/>
        <w:rPr>
          <w:rFonts w:ascii="Times New Roman" w:hAnsi="Times New Roman" w:eastAsia="Times New Roman" w:cs="Times New Roman"/>
          <w:sz w:val="22"/>
          <w:szCs w:val="22"/>
          <w:vertAlign w:val="baseline"/>
        </w:rPr>
      </w:pPr>
      <w:r>
        <w:rPr>
          <w:rFonts w:ascii="Times New Roman" w:hAnsi="Times New Roman" w:eastAsia="Times New Roman" w:cs="Times New Roman"/>
          <w:b/>
          <w:sz w:val="22"/>
          <w:szCs w:val="22"/>
          <w:vertAlign w:val="baseline"/>
          <w:rtl w:val="0"/>
        </w:rPr>
        <w:t>Sunanda Balla</w:t>
      </w:r>
      <w:r>
        <w:rPr>
          <w:rFonts w:ascii="Times New Roman" w:hAnsi="Times New Roman" w:eastAsia="Times New Roman" w:cs="Times New Roman"/>
          <w:b/>
          <w:sz w:val="22"/>
          <w:szCs w:val="22"/>
          <w:vertAlign w:val="baseline"/>
          <w:rtl w:val="0"/>
        </w:rPr>
        <w:tab/>
      </w:r>
      <w:r>
        <w:rPr>
          <w:rFonts w:ascii="Times New Roman" w:hAnsi="Times New Roman" w:eastAsia="Times New Roman" w:cs="Times New Roman"/>
          <w:b/>
          <w:sz w:val="22"/>
          <w:szCs w:val="22"/>
          <w:vertAlign w:val="baseline"/>
          <w:rtl w:val="0"/>
        </w:rPr>
        <w:tab/>
      </w:r>
      <w:r>
        <w:rPr>
          <w:rFonts w:ascii="Times New Roman" w:hAnsi="Times New Roman" w:eastAsia="Times New Roman" w:cs="Times New Roman"/>
          <w:b/>
          <w:sz w:val="22"/>
          <w:szCs w:val="22"/>
          <w:vertAlign w:val="baseline"/>
          <w:rtl w:val="0"/>
        </w:rPr>
        <w:t xml:space="preserve">  </w:t>
      </w:r>
      <w:r>
        <w:rPr>
          <w:rFonts w:ascii="Times New Roman" w:hAnsi="Times New Roman" w:eastAsia="Times New Roman" w:cs="Times New Roman"/>
          <w:b/>
          <w:sz w:val="22"/>
          <w:szCs w:val="22"/>
          <w:vertAlign w:val="baseline"/>
          <w:rtl w:val="0"/>
        </w:rPr>
        <w:tab/>
      </w:r>
      <w:r>
        <w:rPr>
          <w:rFonts w:ascii="Times New Roman" w:hAnsi="Times New Roman" w:eastAsia="Times New Roman" w:cs="Times New Roman"/>
          <w:b/>
          <w:sz w:val="22"/>
          <w:szCs w:val="22"/>
          <w:vertAlign w:val="baseline"/>
          <w:rtl w:val="0"/>
        </w:rPr>
        <w:tab/>
      </w:r>
      <w:r>
        <w:rPr>
          <w:rFonts w:ascii="Times New Roman" w:hAnsi="Times New Roman" w:eastAsia="Times New Roman" w:cs="Times New Roman"/>
          <w:b/>
          <w:sz w:val="22"/>
          <w:szCs w:val="22"/>
          <w:vertAlign w:val="baseline"/>
          <w:rtl w:val="0"/>
        </w:rPr>
        <w:tab/>
      </w:r>
      <w:r>
        <w:rPr>
          <w:rFonts w:ascii="Times New Roman" w:hAnsi="Times New Roman" w:eastAsia="Times New Roman" w:cs="Times New Roman"/>
          <w:b/>
          <w:sz w:val="22"/>
          <w:szCs w:val="22"/>
          <w:vertAlign w:val="baseline"/>
          <w:rtl w:val="0"/>
        </w:rPr>
        <w:tab/>
      </w:r>
      <w:r>
        <w:rPr>
          <w:rFonts w:ascii="Times New Roman" w:hAnsi="Times New Roman" w:eastAsia="Times New Roman" w:cs="Times New Roman"/>
          <w:b/>
          <w:sz w:val="22"/>
          <w:szCs w:val="22"/>
          <w:vertAlign w:val="baseline"/>
          <w:rtl w:val="0"/>
        </w:rPr>
        <w:t>Cell               : 972-679-0630</w:t>
      </w:r>
    </w:p>
    <w:p>
      <w:pPr>
        <w:pStyle w:val="4"/>
        <w:pBdr>
          <w:bottom w:val="single" w:color="000000" w:sz="12" w:space="0"/>
        </w:pBdr>
        <w:contextualSpacing w:val="0"/>
        <w:rPr>
          <w:rFonts w:ascii="Times New Roman" w:hAnsi="Times New Roman" w:eastAsia="Times New Roman" w:cs="Times New Roman"/>
          <w:sz w:val="22"/>
          <w:szCs w:val="22"/>
          <w:vertAlign w:val="baseline"/>
        </w:rPr>
      </w:pPr>
    </w:p>
    <w:p>
      <w:pPr>
        <w:contextualSpacing w:val="0"/>
        <w:rPr>
          <w:sz w:val="22"/>
          <w:szCs w:val="22"/>
          <w:vertAlign w:val="baseline"/>
        </w:rPr>
      </w:pPr>
    </w:p>
    <w:p>
      <w:pPr>
        <w:contextualSpacing w:val="0"/>
        <w:rPr>
          <w:sz w:val="22"/>
          <w:szCs w:val="22"/>
          <w:vertAlign w:val="baseline"/>
        </w:rPr>
      </w:pPr>
    </w:p>
    <w:p>
      <w:pPr>
        <w:pStyle w:val="4"/>
        <w:contextualSpacing w:val="0"/>
        <w:jc w:val="left"/>
        <w:rPr>
          <w:rFonts w:ascii="Times New Roman" w:hAnsi="Times New Roman" w:eastAsia="Times New Roman" w:cs="Times New Roman"/>
          <w:sz w:val="22"/>
          <w:szCs w:val="22"/>
          <w:u w:val="single"/>
          <w:vertAlign w:val="baseline"/>
        </w:rPr>
      </w:pPr>
      <w:r>
        <w:rPr>
          <w:rFonts w:ascii="Times New Roman" w:hAnsi="Times New Roman" w:eastAsia="Times New Roman" w:cs="Times New Roman"/>
          <w:b/>
          <w:sz w:val="22"/>
          <w:szCs w:val="22"/>
          <w:u w:val="single"/>
          <w:vertAlign w:val="baseline"/>
          <w:rtl w:val="0"/>
        </w:rPr>
        <w:t>PROFESSIONAL SUMMARY</w:t>
      </w:r>
    </w:p>
    <w:p>
      <w:pPr>
        <w:tabs>
          <w:tab w:val="left" w:pos="4500"/>
          <w:tab w:val="left" w:pos="7560"/>
        </w:tabs>
        <w:ind w:firstLine="720"/>
        <w:contextualSpacing w:val="0"/>
        <w:rPr>
          <w:sz w:val="22"/>
          <w:szCs w:val="22"/>
          <w:vertAlign w:val="baseline"/>
        </w:rPr>
      </w:pPr>
    </w:p>
    <w:p>
      <w:pPr>
        <w:numPr>
          <w:ilvl w:val="0"/>
          <w:numId w:val="1"/>
        </w:numPr>
        <w:tabs>
          <w:tab w:val="left" w:pos="1134"/>
        </w:tabs>
        <w:ind w:left="432" w:hanging="360"/>
        <w:contextualSpacing w:val="0"/>
        <w:jc w:val="both"/>
        <w:rPr>
          <w:sz w:val="22"/>
          <w:szCs w:val="22"/>
        </w:rPr>
      </w:pPr>
      <w:r>
        <w:rPr>
          <w:sz w:val="22"/>
          <w:szCs w:val="22"/>
          <w:vertAlign w:val="baseline"/>
          <w:rtl w:val="0"/>
        </w:rPr>
        <w:t>I have</w:t>
      </w:r>
      <w:r>
        <w:rPr>
          <w:sz w:val="22"/>
          <w:szCs w:val="22"/>
          <w:vertAlign w:val="baseline"/>
          <w:rtl w:val="0"/>
          <w:lang w:val="en-US"/>
        </w:rPr>
        <w:t xml:space="preserve"> 10</w:t>
      </w:r>
      <w:r>
        <w:rPr>
          <w:sz w:val="22"/>
          <w:szCs w:val="22"/>
          <w:rtl w:val="0"/>
        </w:rPr>
        <w:t>+</w:t>
      </w:r>
      <w:r>
        <w:rPr>
          <w:sz w:val="22"/>
          <w:szCs w:val="22"/>
          <w:vertAlign w:val="baseline"/>
          <w:rtl w:val="0"/>
        </w:rPr>
        <w:t xml:space="preserve"> years of experience in application design, development and maintenance using Microsoft Technologies.</w:t>
      </w:r>
    </w:p>
    <w:p>
      <w:pPr>
        <w:widowControl w:val="0"/>
        <w:numPr>
          <w:ilvl w:val="0"/>
          <w:numId w:val="1"/>
        </w:numPr>
        <w:spacing w:after="20"/>
        <w:ind w:left="450" w:hanging="360"/>
        <w:contextualSpacing w:val="0"/>
        <w:jc w:val="both"/>
        <w:rPr>
          <w:sz w:val="22"/>
          <w:szCs w:val="22"/>
        </w:rPr>
      </w:pPr>
      <w:r>
        <w:rPr>
          <w:sz w:val="22"/>
          <w:szCs w:val="22"/>
          <w:vertAlign w:val="baseline"/>
          <w:rtl w:val="0"/>
        </w:rPr>
        <w:t xml:space="preserve">Experience in all phases of </w:t>
      </w:r>
      <w:r>
        <w:rPr>
          <w:b/>
          <w:sz w:val="22"/>
          <w:szCs w:val="22"/>
          <w:vertAlign w:val="baseline"/>
          <w:rtl w:val="0"/>
        </w:rPr>
        <w:t>System Development Life Cycle (SDLC)</w:t>
      </w:r>
      <w:r>
        <w:rPr>
          <w:rFonts w:hint="default"/>
          <w:b/>
          <w:sz w:val="22"/>
          <w:szCs w:val="22"/>
          <w:vertAlign w:val="baseline"/>
          <w:rtl w:val="0"/>
          <w:lang w:val="en-US"/>
        </w:rPr>
        <w:t>.</w:t>
      </w:r>
    </w:p>
    <w:p>
      <w:pPr>
        <w:numPr>
          <w:ilvl w:val="0"/>
          <w:numId w:val="1"/>
        </w:numPr>
        <w:tabs>
          <w:tab w:val="left" w:pos="1134"/>
        </w:tabs>
        <w:ind w:left="432" w:hanging="360"/>
        <w:contextualSpacing w:val="0"/>
        <w:jc w:val="both"/>
        <w:rPr>
          <w:sz w:val="22"/>
          <w:szCs w:val="22"/>
        </w:rPr>
      </w:pPr>
      <w:r>
        <w:rPr>
          <w:sz w:val="22"/>
          <w:szCs w:val="22"/>
          <w:vertAlign w:val="baseline"/>
          <w:rtl w:val="0"/>
        </w:rPr>
        <w:t xml:space="preserve">Experience in </w:t>
      </w:r>
      <w:r>
        <w:rPr>
          <w:b/>
          <w:sz w:val="22"/>
          <w:szCs w:val="22"/>
          <w:vertAlign w:val="baseline"/>
          <w:rtl w:val="0"/>
        </w:rPr>
        <w:t>Leading, managing and guiding a small team</w:t>
      </w:r>
      <w:r>
        <w:rPr>
          <w:sz w:val="22"/>
          <w:szCs w:val="22"/>
          <w:vertAlign w:val="baseline"/>
          <w:rtl w:val="0"/>
        </w:rPr>
        <w:t xml:space="preserve"> in multiple assignments</w:t>
      </w:r>
    </w:p>
    <w:p>
      <w:pPr>
        <w:numPr>
          <w:ilvl w:val="0"/>
          <w:numId w:val="1"/>
        </w:numPr>
        <w:tabs>
          <w:tab w:val="left" w:pos="1134"/>
        </w:tabs>
        <w:ind w:left="432" w:hanging="360"/>
        <w:contextualSpacing w:val="0"/>
        <w:jc w:val="both"/>
        <w:rPr>
          <w:sz w:val="22"/>
          <w:szCs w:val="22"/>
        </w:rPr>
      </w:pPr>
      <w:r>
        <w:rPr>
          <w:sz w:val="22"/>
          <w:szCs w:val="22"/>
          <w:vertAlign w:val="baseline"/>
          <w:rtl w:val="0"/>
        </w:rPr>
        <w:t>Experience in developing applications in Microsoft.Net technologies using</w:t>
      </w:r>
      <w:r>
        <w:rPr>
          <w:b/>
          <w:sz w:val="22"/>
          <w:szCs w:val="22"/>
          <w:vertAlign w:val="baseline"/>
          <w:rtl w:val="0"/>
        </w:rPr>
        <w:t xml:space="preserve"> VB.NET, ASP.NET, C#.Net, Crystal Reports, ADO.NET, JavaScript, AJAX, XML, SOAP, Web applications, and Windows forms</w:t>
      </w:r>
      <w:r>
        <w:rPr>
          <w:sz w:val="22"/>
          <w:szCs w:val="22"/>
          <w:vertAlign w:val="baseline"/>
          <w:rtl w:val="0"/>
        </w:rPr>
        <w:t>.</w:t>
      </w:r>
    </w:p>
    <w:p>
      <w:pPr>
        <w:numPr>
          <w:ilvl w:val="0"/>
          <w:numId w:val="1"/>
        </w:numPr>
        <w:tabs>
          <w:tab w:val="left" w:pos="1134"/>
        </w:tabs>
        <w:ind w:left="432" w:hanging="360"/>
        <w:contextualSpacing w:val="0"/>
        <w:jc w:val="both"/>
        <w:rPr>
          <w:sz w:val="22"/>
          <w:szCs w:val="22"/>
        </w:rPr>
      </w:pPr>
      <w:r>
        <w:rPr>
          <w:sz w:val="22"/>
          <w:szCs w:val="22"/>
          <w:vertAlign w:val="baseline"/>
          <w:rtl w:val="0"/>
        </w:rPr>
        <w:t xml:space="preserve">Working Experience in application with </w:t>
      </w:r>
      <w:r>
        <w:rPr>
          <w:b/>
          <w:sz w:val="22"/>
          <w:szCs w:val="22"/>
          <w:vertAlign w:val="baseline"/>
          <w:rtl w:val="0"/>
        </w:rPr>
        <w:t>SQL Server</w:t>
      </w:r>
      <w:r>
        <w:rPr>
          <w:sz w:val="22"/>
          <w:szCs w:val="22"/>
          <w:vertAlign w:val="baseline"/>
          <w:rtl w:val="0"/>
        </w:rPr>
        <w:t xml:space="preserve"> and </w:t>
      </w:r>
      <w:r>
        <w:rPr>
          <w:b/>
          <w:sz w:val="22"/>
          <w:szCs w:val="22"/>
          <w:vertAlign w:val="baseline"/>
          <w:rtl w:val="0"/>
        </w:rPr>
        <w:t>Oracle</w:t>
      </w:r>
      <w:r>
        <w:rPr>
          <w:sz w:val="22"/>
          <w:szCs w:val="22"/>
          <w:vertAlign w:val="baseline"/>
          <w:rtl w:val="0"/>
        </w:rPr>
        <w:t xml:space="preserve"> as back-end RDBMS using </w:t>
      </w:r>
      <w:r>
        <w:rPr>
          <w:b/>
          <w:sz w:val="22"/>
          <w:szCs w:val="22"/>
          <w:vertAlign w:val="baseline"/>
          <w:rtl w:val="0"/>
        </w:rPr>
        <w:t>Visual Studio 2005/2008/ 20112/2012/2015 IDE</w:t>
      </w:r>
      <w:r>
        <w:rPr>
          <w:sz w:val="22"/>
          <w:szCs w:val="22"/>
          <w:vertAlign w:val="baseline"/>
          <w:rtl w:val="0"/>
        </w:rPr>
        <w:t>.</w:t>
      </w:r>
    </w:p>
    <w:p>
      <w:pPr>
        <w:numPr>
          <w:ilvl w:val="0"/>
          <w:numId w:val="1"/>
        </w:numPr>
        <w:tabs>
          <w:tab w:val="left" w:pos="1134"/>
        </w:tabs>
        <w:ind w:left="432" w:hanging="360"/>
        <w:contextualSpacing w:val="0"/>
        <w:jc w:val="both"/>
        <w:rPr>
          <w:sz w:val="22"/>
          <w:szCs w:val="22"/>
        </w:rPr>
      </w:pPr>
      <w:r>
        <w:rPr>
          <w:sz w:val="22"/>
          <w:szCs w:val="22"/>
          <w:vertAlign w:val="baseline"/>
          <w:rtl w:val="0"/>
        </w:rPr>
        <w:t>Experience in Design, Analysis</w:t>
      </w:r>
      <w:r>
        <w:rPr>
          <w:b/>
          <w:sz w:val="22"/>
          <w:szCs w:val="22"/>
          <w:vertAlign w:val="baseline"/>
          <w:rtl w:val="0"/>
        </w:rPr>
        <w:t xml:space="preserve">, </w:t>
      </w:r>
      <w:r>
        <w:rPr>
          <w:sz w:val="22"/>
          <w:szCs w:val="22"/>
          <w:vertAlign w:val="baseline"/>
          <w:rtl w:val="0"/>
        </w:rPr>
        <w:t xml:space="preserve">Coding, Testing, Integration and Deployment of </w:t>
      </w:r>
      <w:r>
        <w:rPr>
          <w:b/>
          <w:sz w:val="22"/>
          <w:szCs w:val="22"/>
          <w:vertAlign w:val="baseline"/>
          <w:rtl w:val="0"/>
        </w:rPr>
        <w:t>Multi-Tier</w:t>
      </w:r>
      <w:r>
        <w:rPr>
          <w:sz w:val="22"/>
          <w:szCs w:val="22"/>
          <w:vertAlign w:val="baseline"/>
          <w:rtl w:val="0"/>
        </w:rPr>
        <w:t xml:space="preserve"> and Client Server based Framework applications.</w:t>
      </w:r>
    </w:p>
    <w:p>
      <w:pPr>
        <w:numPr>
          <w:ilvl w:val="0"/>
          <w:numId w:val="1"/>
        </w:numPr>
        <w:tabs>
          <w:tab w:val="left" w:pos="1134"/>
        </w:tabs>
        <w:ind w:left="432" w:hanging="360"/>
        <w:contextualSpacing w:val="0"/>
        <w:jc w:val="both"/>
        <w:rPr>
          <w:sz w:val="22"/>
          <w:szCs w:val="22"/>
        </w:rPr>
      </w:pPr>
      <w:r>
        <w:rPr>
          <w:sz w:val="22"/>
          <w:szCs w:val="22"/>
          <w:vertAlign w:val="baseline"/>
          <w:rtl w:val="0"/>
        </w:rPr>
        <w:t xml:space="preserve">Working experience in developing </w:t>
      </w:r>
      <w:r>
        <w:rPr>
          <w:b/>
          <w:sz w:val="22"/>
          <w:szCs w:val="22"/>
          <w:vertAlign w:val="baseline"/>
          <w:rtl w:val="0"/>
        </w:rPr>
        <w:t>Object Oriented Applications (OOA)</w:t>
      </w:r>
      <w:r>
        <w:rPr>
          <w:sz w:val="22"/>
          <w:szCs w:val="22"/>
          <w:vertAlign w:val="baseline"/>
          <w:rtl w:val="0"/>
        </w:rPr>
        <w:t xml:space="preserve"> using </w:t>
      </w:r>
      <w:r>
        <w:rPr>
          <w:b/>
          <w:sz w:val="22"/>
          <w:szCs w:val="22"/>
          <w:vertAlign w:val="baseline"/>
          <w:rtl w:val="0"/>
        </w:rPr>
        <w:t xml:space="preserve">.NET </w:t>
      </w:r>
      <w:r>
        <w:rPr>
          <w:sz w:val="22"/>
          <w:szCs w:val="22"/>
          <w:vertAlign w:val="baseline"/>
          <w:rtl w:val="0"/>
        </w:rPr>
        <w:t>Technologies.</w:t>
      </w:r>
    </w:p>
    <w:p>
      <w:pPr>
        <w:numPr>
          <w:ilvl w:val="0"/>
          <w:numId w:val="1"/>
        </w:numPr>
        <w:tabs>
          <w:tab w:val="left" w:pos="1134"/>
        </w:tabs>
        <w:ind w:left="432" w:hanging="360"/>
        <w:contextualSpacing w:val="0"/>
        <w:jc w:val="both"/>
        <w:rPr>
          <w:sz w:val="22"/>
          <w:szCs w:val="22"/>
        </w:rPr>
      </w:pPr>
      <w:r>
        <w:rPr>
          <w:sz w:val="22"/>
          <w:szCs w:val="22"/>
          <w:vertAlign w:val="baseline"/>
          <w:rtl w:val="0"/>
        </w:rPr>
        <w:t>Developed SOA (Service Oriented Architecture) Web and Middleware applications.</w:t>
      </w:r>
    </w:p>
    <w:p>
      <w:pPr>
        <w:numPr>
          <w:ilvl w:val="0"/>
          <w:numId w:val="1"/>
        </w:numPr>
        <w:tabs>
          <w:tab w:val="left" w:pos="1134"/>
        </w:tabs>
        <w:ind w:left="432" w:hanging="360"/>
        <w:contextualSpacing w:val="0"/>
        <w:jc w:val="both"/>
        <w:rPr>
          <w:sz w:val="22"/>
          <w:szCs w:val="22"/>
        </w:rPr>
      </w:pPr>
      <w:r>
        <w:rPr>
          <w:sz w:val="22"/>
          <w:szCs w:val="22"/>
          <w:vertAlign w:val="baseline"/>
          <w:rtl w:val="0"/>
        </w:rPr>
        <w:t>Maintaining and developing components on an n- tier service oriented architecture, web application.</w:t>
      </w:r>
    </w:p>
    <w:p>
      <w:pPr>
        <w:numPr>
          <w:ilvl w:val="0"/>
          <w:numId w:val="1"/>
        </w:numPr>
        <w:tabs>
          <w:tab w:val="left" w:pos="1134"/>
        </w:tabs>
        <w:ind w:left="432" w:hanging="360"/>
        <w:contextualSpacing w:val="0"/>
        <w:jc w:val="both"/>
        <w:rPr>
          <w:b w:val="0"/>
          <w:sz w:val="22"/>
          <w:szCs w:val="22"/>
        </w:rPr>
      </w:pPr>
      <w:r>
        <w:rPr>
          <w:b/>
          <w:sz w:val="22"/>
          <w:szCs w:val="22"/>
          <w:vertAlign w:val="baseline"/>
          <w:rtl w:val="0"/>
        </w:rPr>
        <w:t>Extensive knowledge in SQL Server 2005/2000, SSIS, SSRS, T-SQL and DTS.</w:t>
      </w:r>
    </w:p>
    <w:p>
      <w:pPr>
        <w:numPr>
          <w:ilvl w:val="0"/>
          <w:numId w:val="1"/>
        </w:numPr>
        <w:tabs>
          <w:tab w:val="left" w:pos="1134"/>
        </w:tabs>
        <w:ind w:left="432" w:hanging="360"/>
        <w:contextualSpacing w:val="0"/>
        <w:jc w:val="both"/>
        <w:rPr>
          <w:b w:val="0"/>
          <w:sz w:val="22"/>
          <w:szCs w:val="22"/>
        </w:rPr>
      </w:pPr>
      <w:r>
        <w:rPr>
          <w:b/>
          <w:color w:val="000000"/>
          <w:sz w:val="22"/>
          <w:szCs w:val="22"/>
          <w:vertAlign w:val="baseline"/>
          <w:rtl w:val="0"/>
        </w:rPr>
        <w:t>A Quick learner, Self-starter, highly motivated individual possessing strong Problem-solving abilities.</w:t>
      </w:r>
    </w:p>
    <w:p>
      <w:pPr>
        <w:tabs>
          <w:tab w:val="left" w:pos="1134"/>
        </w:tabs>
        <w:contextualSpacing w:val="0"/>
        <w:jc w:val="both"/>
        <w:rPr>
          <w:sz w:val="22"/>
          <w:szCs w:val="22"/>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BFBFBF"/>
        <w:spacing w:before="240" w:after="6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single"/>
          <w:shd w:val="clear" w:fill="auto"/>
          <w:vertAlign w:val="baseline"/>
        </w:rPr>
      </w:pPr>
      <w:r>
        <w:rPr>
          <w:rFonts w:ascii="Times New Roman" w:hAnsi="Times New Roman" w:eastAsia="Times New Roman" w:cs="Times New Roman"/>
          <w:b w:val="0"/>
          <w:i w:val="0"/>
          <w:smallCaps w:val="0"/>
          <w:strike w:val="0"/>
          <w:color w:val="000000"/>
          <w:sz w:val="22"/>
          <w:szCs w:val="22"/>
          <w:u w:val="single"/>
          <w:shd w:val="clear" w:fill="auto"/>
          <w:vertAlign w:val="baseline"/>
          <w:rtl w:val="0"/>
        </w:rPr>
        <w:t>Technical Skills:</w:t>
      </w:r>
    </w:p>
    <w:p>
      <w:pPr>
        <w:contextualSpacing w:val="0"/>
        <w:rPr>
          <w:sz w:val="22"/>
          <w:szCs w:val="22"/>
          <w:vertAlign w:val="baseline"/>
        </w:rPr>
      </w:pPr>
    </w:p>
    <w:tbl>
      <w:tblPr>
        <w:tblStyle w:val="13"/>
        <w:tblW w:w="8893" w:type="dxa"/>
        <w:jc w:val="center"/>
        <w:tblInd w:w="0" w:type="dxa"/>
        <w:tblLayout w:type="fixed"/>
        <w:tblCellMar>
          <w:top w:w="0" w:type="dxa"/>
          <w:left w:w="108" w:type="dxa"/>
          <w:bottom w:w="0" w:type="dxa"/>
          <w:right w:w="108" w:type="dxa"/>
        </w:tblCellMar>
      </w:tblPr>
      <w:tblGrid>
        <w:gridCol w:w="3241"/>
        <w:gridCol w:w="5652"/>
      </w:tblGrid>
      <w:tr>
        <w:tblPrEx>
          <w:tblLayout w:type="fixed"/>
          <w:tblCellMar>
            <w:top w:w="0" w:type="dxa"/>
            <w:left w:w="108" w:type="dxa"/>
            <w:bottom w:w="0" w:type="dxa"/>
            <w:right w:w="108" w:type="dxa"/>
          </w:tblCellMar>
        </w:tblPrEx>
        <w:trPr>
          <w:jc w:val="center"/>
        </w:trPr>
        <w:tc>
          <w:tcPr>
            <w:tcW w:w="324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Languages:</w:t>
            </w:r>
          </w:p>
        </w:tc>
        <w:tc>
          <w:tcPr>
            <w:tcW w:w="5652"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hint="default" w:ascii="Times New Roman" w:hAnsi="Times New Roman" w:eastAsia="Times New Roman" w:cs="Times New Roman"/>
                <w:b w:val="0"/>
                <w:i w:val="0"/>
                <w:smallCaps w:val="0"/>
                <w:strike w:val="0"/>
                <w:color w:val="000000"/>
                <w:sz w:val="22"/>
                <w:szCs w:val="22"/>
                <w:u w:val="none"/>
                <w:shd w:val="clear" w:fill="auto"/>
                <w:vertAlign w:val="baseline"/>
                <w:lang w:val="en-US"/>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 C, VB</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w:t>
            </w:r>
          </w:p>
        </w:tc>
      </w:tr>
      <w:tr>
        <w:tblPrEx>
          <w:tblLayout w:type="fixed"/>
          <w:tblCellMar>
            <w:top w:w="0" w:type="dxa"/>
            <w:left w:w="108" w:type="dxa"/>
            <w:bottom w:w="0" w:type="dxa"/>
            <w:right w:w="108" w:type="dxa"/>
          </w:tblCellMar>
        </w:tblPrEx>
        <w:trPr>
          <w:jc w:val="center"/>
        </w:trPr>
        <w:tc>
          <w:tcPr>
            <w:tcW w:w="324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Web:</w:t>
            </w:r>
          </w:p>
        </w:tc>
        <w:tc>
          <w:tcPr>
            <w:tcW w:w="5652"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ASP, ASP.Net, C#.Net, VB.Net, </w:t>
            </w:r>
            <w:r>
              <w:rPr>
                <w:sz w:val="22"/>
                <w:szCs w:val="22"/>
                <w:rtl w:val="0"/>
              </w:rPr>
              <w:t>Winforms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JavaScript, XML, XSLT, CSS, HTML, DHTML, Web Services, ADO, ADO.NET, ASP, SOAP.</w:t>
            </w:r>
          </w:p>
        </w:tc>
      </w:tr>
      <w:tr>
        <w:tblPrEx>
          <w:tblLayout w:type="fixed"/>
          <w:tblCellMar>
            <w:top w:w="0" w:type="dxa"/>
            <w:left w:w="108" w:type="dxa"/>
            <w:bottom w:w="0" w:type="dxa"/>
            <w:right w:w="108" w:type="dxa"/>
          </w:tblCellMar>
        </w:tblPrEx>
        <w:trPr>
          <w:jc w:val="center"/>
        </w:trPr>
        <w:tc>
          <w:tcPr>
            <w:tcW w:w="324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OO Tools &amp; Languages:</w:t>
            </w:r>
          </w:p>
        </w:tc>
        <w:tc>
          <w:tcPr>
            <w:tcW w:w="5652"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UML, Rational Rose 2000.</w:t>
            </w:r>
          </w:p>
        </w:tc>
      </w:tr>
      <w:tr>
        <w:tblPrEx>
          <w:tblLayout w:type="fixed"/>
          <w:tblCellMar>
            <w:top w:w="0" w:type="dxa"/>
            <w:left w:w="108" w:type="dxa"/>
            <w:bottom w:w="0" w:type="dxa"/>
            <w:right w:w="108" w:type="dxa"/>
          </w:tblCellMar>
        </w:tblPrEx>
        <w:trPr>
          <w:jc w:val="center"/>
        </w:trPr>
        <w:tc>
          <w:tcPr>
            <w:tcW w:w="324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Databases:</w:t>
            </w:r>
          </w:p>
        </w:tc>
        <w:tc>
          <w:tcPr>
            <w:tcW w:w="5652"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SQL Server 2005/2000, Oracle 8.0, Oracle 10g, MS-Access.</w:t>
            </w:r>
          </w:p>
        </w:tc>
      </w:tr>
      <w:tr>
        <w:tblPrEx>
          <w:tblLayout w:type="fixed"/>
          <w:tblCellMar>
            <w:top w:w="0" w:type="dxa"/>
            <w:left w:w="108" w:type="dxa"/>
            <w:bottom w:w="0" w:type="dxa"/>
            <w:right w:w="108" w:type="dxa"/>
          </w:tblCellMar>
        </w:tblPrEx>
        <w:trPr>
          <w:jc w:val="center"/>
        </w:trPr>
        <w:tc>
          <w:tcPr>
            <w:tcW w:w="324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Tools:</w:t>
            </w:r>
          </w:p>
        </w:tc>
        <w:tc>
          <w:tcPr>
            <w:tcW w:w="5652"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Microsoft Visual Studio 2003/2005, Visual InterDev.</w:t>
            </w:r>
          </w:p>
        </w:tc>
      </w:tr>
      <w:tr>
        <w:tblPrEx>
          <w:tblLayout w:type="fixed"/>
          <w:tblCellMar>
            <w:top w:w="0" w:type="dxa"/>
            <w:left w:w="108" w:type="dxa"/>
            <w:bottom w:w="0" w:type="dxa"/>
            <w:right w:w="108" w:type="dxa"/>
          </w:tblCellMar>
        </w:tblPrEx>
        <w:trPr>
          <w:jc w:val="center"/>
        </w:trPr>
        <w:tc>
          <w:tcPr>
            <w:tcW w:w="324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Configuration Tools:</w:t>
            </w:r>
          </w:p>
        </w:tc>
        <w:tc>
          <w:tcPr>
            <w:tcW w:w="5652"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Microsoft Visual </w:t>
            </w:r>
            <w:r>
              <w:rPr>
                <w:sz w:val="22"/>
                <w:szCs w:val="22"/>
                <w:rtl w:val="0"/>
              </w:rPr>
              <w:t>Sourcesafe</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IBM Clear CASE, Microsoft OWC Component, and SQL Server Management Studio Express.</w:t>
            </w:r>
          </w:p>
        </w:tc>
      </w:tr>
      <w:tr>
        <w:tblPrEx>
          <w:tblLayout w:type="fixed"/>
          <w:tblCellMar>
            <w:top w:w="0" w:type="dxa"/>
            <w:left w:w="108" w:type="dxa"/>
            <w:bottom w:w="0" w:type="dxa"/>
            <w:right w:w="108" w:type="dxa"/>
          </w:tblCellMar>
        </w:tblPrEx>
        <w:trPr>
          <w:jc w:val="center"/>
        </w:trPr>
        <w:tc>
          <w:tcPr>
            <w:tcW w:w="324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Web and Application Servers:</w:t>
            </w:r>
          </w:p>
        </w:tc>
        <w:tc>
          <w:tcPr>
            <w:tcW w:w="5652"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Microsoft IIS, Visual Studio, Microsoft Expression Studio, WPF, BEA </w:t>
            </w:r>
            <w:r>
              <w:rPr>
                <w:sz w:val="22"/>
                <w:szCs w:val="22"/>
                <w:rtl w:val="0"/>
              </w:rPr>
              <w:t>Weblogic</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and Apache Tomcat 4.2.</w:t>
            </w:r>
          </w:p>
        </w:tc>
      </w:tr>
      <w:tr>
        <w:tblPrEx>
          <w:tblLayout w:type="fixed"/>
          <w:tblCellMar>
            <w:top w:w="0" w:type="dxa"/>
            <w:left w:w="108" w:type="dxa"/>
            <w:bottom w:w="0" w:type="dxa"/>
            <w:right w:w="108" w:type="dxa"/>
          </w:tblCellMar>
        </w:tblPrEx>
        <w:trPr>
          <w:trHeight w:val="237" w:hRule="atLeast"/>
          <w:jc w:val="center"/>
        </w:trPr>
        <w:tc>
          <w:tcPr>
            <w:tcW w:w="324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Operating Systems</w:t>
            </w:r>
          </w:p>
        </w:tc>
        <w:tc>
          <w:tcPr>
            <w:tcW w:w="5652"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Windows 200</w:t>
            </w:r>
            <w:r>
              <w:rPr>
                <w:rFonts w:ascii="Times New Roman" w:hAnsi="Times New Roman" w:eastAsia="Times New Roman" w:cs="Times New Roman"/>
                <w:b w:val="0"/>
                <w:i w:val="0"/>
                <w:smallCaps w:val="0"/>
                <w:strike w:val="0"/>
                <w:color w:val="000000"/>
                <w:sz w:val="22"/>
                <w:szCs w:val="22"/>
                <w:u w:val="none"/>
                <w:shd w:val="clear" w:fill="auto"/>
                <w:vertAlign w:val="baseline"/>
                <w:rtl w:val="0"/>
                <w:lang w:val="en-US"/>
              </w:rPr>
              <w:t>8</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/20</w:t>
            </w:r>
            <w:r>
              <w:rPr>
                <w:rFonts w:ascii="Times New Roman" w:hAnsi="Times New Roman" w:eastAsia="Times New Roman" w:cs="Times New Roman"/>
                <w:b w:val="0"/>
                <w:i w:val="0"/>
                <w:smallCaps w:val="0"/>
                <w:strike w:val="0"/>
                <w:color w:val="000000"/>
                <w:sz w:val="22"/>
                <w:szCs w:val="22"/>
                <w:u w:val="none"/>
                <w:shd w:val="clear" w:fill="auto"/>
                <w:vertAlign w:val="baseline"/>
                <w:rtl w:val="0"/>
                <w:lang w:val="en-US"/>
              </w:rPr>
              <w:t>10</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Windows XP</w:t>
            </w:r>
            <w:r>
              <w:rPr>
                <w:rFonts w:ascii="Times New Roman" w:hAnsi="Times New Roman" w:eastAsia="Times New Roman" w:cs="Times New Roman"/>
                <w:b w:val="0"/>
                <w:i w:val="0"/>
                <w:smallCaps w:val="0"/>
                <w:strike w:val="0"/>
                <w:color w:val="000000"/>
                <w:sz w:val="22"/>
                <w:szCs w:val="22"/>
                <w:u w:val="none"/>
                <w:shd w:val="clear" w:fill="auto"/>
                <w:vertAlign w:val="baseline"/>
                <w:rtl w:val="0"/>
                <w:lang w:val="en-US"/>
              </w:rPr>
              <w:t xml:space="preserve">, Windows 8, Windows 10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7"/>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tc>
      </w:tr>
    </w:tbl>
    <w:p>
      <w:pPr>
        <w:tabs>
          <w:tab w:val="left" w:pos="1134"/>
        </w:tabs>
        <w:ind w:left="432"/>
        <w:contextualSpacing w:val="0"/>
        <w:jc w:val="both"/>
        <w:rPr>
          <w:sz w:val="22"/>
          <w:szCs w:val="22"/>
          <w:vertAlign w:val="baseline"/>
        </w:rPr>
      </w:pPr>
    </w:p>
    <w:p>
      <w:pPr>
        <w:shd w:val="clear" w:fill="BFBFBF"/>
        <w:contextualSpacing w:val="0"/>
        <w:rPr>
          <w:sz w:val="22"/>
          <w:szCs w:val="22"/>
          <w:u w:val="single"/>
          <w:vertAlign w:val="baseline"/>
        </w:rPr>
      </w:pPr>
      <w:r>
        <w:rPr>
          <w:sz w:val="22"/>
          <w:szCs w:val="22"/>
          <w:u w:val="single"/>
          <w:vertAlign w:val="baseline"/>
          <w:rtl w:val="0"/>
        </w:rPr>
        <w:t>Professional Experience:</w:t>
      </w:r>
    </w:p>
    <w:p>
      <w:pPr>
        <w:contextualSpacing w:val="0"/>
        <w:rPr>
          <w:rFonts w:ascii="Book Antiqua" w:hAnsi="Book Antiqua" w:eastAsia="Book Antiqua" w:cs="Book Antiqua"/>
          <w:vertAlign w:val="baseline"/>
        </w:rPr>
      </w:pPr>
    </w:p>
    <w:p>
      <w:pPr>
        <w:contextualSpacing w:val="0"/>
        <w:rPr>
          <w:b w:val="0"/>
          <w:sz w:val="22"/>
          <w:szCs w:val="22"/>
          <w:vertAlign w:val="baseline"/>
        </w:rPr>
      </w:pPr>
      <w:r>
        <w:rPr>
          <w:b/>
          <w:sz w:val="22"/>
          <w:szCs w:val="22"/>
          <w:vertAlign w:val="baseline"/>
          <w:rtl w:val="0"/>
        </w:rPr>
        <w:t>Client: Department of Social Services                                                            June 2015 to Till Date</w:t>
      </w:r>
    </w:p>
    <w:p>
      <w:pPr>
        <w:contextualSpacing w:val="0"/>
        <w:rPr>
          <w:b w:val="0"/>
          <w:sz w:val="22"/>
          <w:szCs w:val="22"/>
          <w:vertAlign w:val="baseline"/>
        </w:rPr>
      </w:pPr>
      <w:r>
        <w:rPr>
          <w:b/>
          <w:sz w:val="22"/>
          <w:szCs w:val="22"/>
          <w:vertAlign w:val="baseline"/>
          <w:rtl w:val="0"/>
        </w:rPr>
        <w:t>Location: Columbia,SC</w:t>
      </w:r>
    </w:p>
    <w:p>
      <w:pPr>
        <w:contextualSpacing w:val="0"/>
        <w:rPr>
          <w:b w:val="0"/>
          <w:sz w:val="22"/>
          <w:szCs w:val="22"/>
          <w:vertAlign w:val="baseline"/>
        </w:rPr>
      </w:pPr>
      <w:r>
        <w:rPr>
          <w:b/>
          <w:sz w:val="22"/>
          <w:szCs w:val="22"/>
          <w:vertAlign w:val="baseline"/>
          <w:rtl w:val="0"/>
        </w:rPr>
        <w:t>Role: Sr .NET Developer</w:t>
      </w:r>
    </w:p>
    <w:p>
      <w:pPr>
        <w:contextualSpacing w:val="0"/>
        <w:rPr>
          <w:sz w:val="22"/>
          <w:szCs w:val="22"/>
          <w:vertAlign w:val="baseline"/>
        </w:rPr>
      </w:pPr>
    </w:p>
    <w:p>
      <w:pPr>
        <w:contextualSpacing w:val="0"/>
        <w:rPr>
          <w:sz w:val="22"/>
          <w:szCs w:val="22"/>
          <w:vertAlign w:val="baseline"/>
        </w:rPr>
      </w:pPr>
    </w:p>
    <w:p>
      <w:pPr>
        <w:contextualSpacing w:val="0"/>
        <w:rPr>
          <w:sz w:val="22"/>
          <w:szCs w:val="22"/>
        </w:rPr>
      </w:pPr>
      <w:r>
        <w:rPr>
          <w:b/>
          <w:sz w:val="22"/>
          <w:szCs w:val="22"/>
          <w:rtl w:val="0"/>
        </w:rPr>
        <w:t xml:space="preserve">SC Voucher System - </w:t>
      </w:r>
      <w:r>
        <w:rPr>
          <w:sz w:val="22"/>
          <w:szCs w:val="22"/>
          <w:rtl w:val="0"/>
        </w:rPr>
        <w:t>SC Voucher makes payment to child care providers to care for children from low - income families so their parents can work. Parents choose the provider who will care for their child, whether it is a child care center, family or group child care home, church.</w:t>
      </w:r>
    </w:p>
    <w:p>
      <w:pPr>
        <w:contextualSpacing w:val="0"/>
        <w:rPr>
          <w:sz w:val="22"/>
          <w:szCs w:val="22"/>
          <w:lang w:val="en-US"/>
        </w:rPr>
      </w:pPr>
      <w:r>
        <w:rPr>
          <w:sz w:val="22"/>
          <w:szCs w:val="22"/>
          <w:rtl w:val="0"/>
        </w:rPr>
        <w:t>The Voucher System is a nightly batch which is in clipper code right now and we</w:t>
      </w:r>
      <w:r>
        <w:rPr>
          <w:sz w:val="22"/>
          <w:szCs w:val="22"/>
          <w:rtl w:val="0"/>
          <w:lang w:val="en-US"/>
        </w:rPr>
        <w:t xml:space="preserve"> converted </w:t>
      </w:r>
      <w:r>
        <w:rPr>
          <w:sz w:val="22"/>
          <w:szCs w:val="22"/>
          <w:rtl w:val="0"/>
        </w:rPr>
        <w:t>to .Net and SQL Server.</w:t>
      </w:r>
      <w:r>
        <w:rPr>
          <w:sz w:val="22"/>
          <w:szCs w:val="22"/>
          <w:rtl w:val="0"/>
          <w:lang w:val="en-US"/>
        </w:rPr>
        <w:t xml:space="preserve"> SC Voucher system has modules like Attendances, Applications, Absences and some financial modules AR, AP, Billing, Adjustments.</w:t>
      </w:r>
    </w:p>
    <w:p>
      <w:pPr>
        <w:contextualSpacing w:val="0"/>
        <w:rPr>
          <w:b/>
          <w:sz w:val="22"/>
          <w:szCs w:val="22"/>
        </w:rPr>
      </w:pPr>
    </w:p>
    <w:p>
      <w:pPr>
        <w:contextualSpacing w:val="0"/>
        <w:rPr>
          <w:b w:val="0"/>
          <w:sz w:val="22"/>
          <w:szCs w:val="22"/>
          <w:vertAlign w:val="baseline"/>
        </w:rPr>
      </w:pPr>
      <w:r>
        <w:rPr>
          <w:b/>
          <w:sz w:val="22"/>
          <w:szCs w:val="22"/>
          <w:vertAlign w:val="baseline"/>
          <w:rtl w:val="0"/>
        </w:rPr>
        <w:t>Responsibilities:</w:t>
      </w:r>
    </w:p>
    <w:p>
      <w:pPr>
        <w:numPr>
          <w:ilvl w:val="0"/>
          <w:numId w:val="2"/>
        </w:numPr>
        <w:shd w:val="clear" w:fill="FFFFFF"/>
        <w:ind w:left="1195" w:hanging="360"/>
        <w:contextualSpacing w:val="0"/>
        <w:rPr>
          <w:sz w:val="22"/>
          <w:szCs w:val="22"/>
        </w:rPr>
      </w:pPr>
      <w:r>
        <w:rPr>
          <w:sz w:val="22"/>
          <w:szCs w:val="22"/>
          <w:rtl w:val="0"/>
        </w:rPr>
        <w:t>Involved in client meetings weekly for the requirements gathering and for status updates.</w:t>
      </w:r>
    </w:p>
    <w:p>
      <w:pPr>
        <w:numPr>
          <w:ilvl w:val="0"/>
          <w:numId w:val="2"/>
        </w:numPr>
        <w:shd w:val="clear" w:fill="FFFFFF"/>
        <w:ind w:left="1195" w:hanging="360"/>
        <w:contextualSpacing w:val="0"/>
        <w:rPr>
          <w:sz w:val="22"/>
          <w:szCs w:val="22"/>
        </w:rPr>
      </w:pPr>
      <w:r>
        <w:rPr>
          <w:sz w:val="22"/>
          <w:szCs w:val="22"/>
          <w:rtl w:val="0"/>
        </w:rPr>
        <w:t>Coded the Appeals, Absences and Letters and some screens in Client module of the SC Voucher application</w:t>
      </w:r>
      <w:r>
        <w:rPr>
          <w:rFonts w:hint="default"/>
          <w:sz w:val="22"/>
          <w:szCs w:val="22"/>
          <w:rtl w:val="0"/>
          <w:lang w:val="en-US"/>
        </w:rPr>
        <w:t xml:space="preserve"> using ASP.net, HTML, CSS and C#.net.</w:t>
      </w:r>
    </w:p>
    <w:p>
      <w:pPr>
        <w:numPr>
          <w:ilvl w:val="0"/>
          <w:numId w:val="2"/>
        </w:numPr>
        <w:shd w:val="clear" w:fill="FFFFFF"/>
        <w:ind w:left="1195" w:hanging="360"/>
        <w:contextualSpacing w:val="0"/>
        <w:rPr>
          <w:sz w:val="22"/>
          <w:szCs w:val="22"/>
        </w:rPr>
      </w:pPr>
      <w:r>
        <w:rPr>
          <w:sz w:val="22"/>
          <w:szCs w:val="22"/>
          <w:rtl w:val="0"/>
        </w:rPr>
        <w:t>Involved in the Payments module of the application, re</w:t>
      </w:r>
      <w:r>
        <w:rPr>
          <w:sz w:val="22"/>
          <w:szCs w:val="22"/>
          <w:rtl w:val="0"/>
          <w:lang w:val="en-US"/>
        </w:rPr>
        <w:t>-</w:t>
      </w:r>
      <w:r>
        <w:rPr>
          <w:sz w:val="22"/>
          <w:szCs w:val="22"/>
          <w:rtl w:val="0"/>
        </w:rPr>
        <w:t>coding the clipper code to  SQL and .NET.</w:t>
      </w:r>
    </w:p>
    <w:p>
      <w:pPr>
        <w:numPr>
          <w:ilvl w:val="0"/>
          <w:numId w:val="2"/>
        </w:numPr>
        <w:shd w:val="clear" w:fill="FFFFFF"/>
        <w:ind w:left="1195" w:hanging="360"/>
        <w:contextualSpacing w:val="0"/>
        <w:rPr>
          <w:sz w:val="22"/>
          <w:szCs w:val="22"/>
        </w:rPr>
      </w:pPr>
      <w:r>
        <w:rPr>
          <w:sz w:val="22"/>
          <w:szCs w:val="22"/>
          <w:rtl w:val="0"/>
        </w:rPr>
        <w:t>Converting data from clipper to SQL Server to migrate the data to SQL and running the payment batch job in .NET to compare and do the parallel testing, if there is any data mismatch fix the code and to make the data sync between clipper vs SQL Server.</w:t>
      </w:r>
    </w:p>
    <w:p>
      <w:pPr>
        <w:numPr>
          <w:ilvl w:val="0"/>
          <w:numId w:val="2"/>
        </w:numPr>
        <w:shd w:val="clear" w:fill="FFFFFF"/>
        <w:ind w:left="1195" w:hanging="360"/>
        <w:contextualSpacing w:val="0"/>
        <w:rPr>
          <w:sz w:val="22"/>
          <w:szCs w:val="22"/>
        </w:rPr>
      </w:pPr>
      <w:r>
        <w:rPr>
          <w:sz w:val="22"/>
          <w:szCs w:val="22"/>
          <w:rtl w:val="0"/>
        </w:rPr>
        <w:t>Created and rewriting the Stored Procedures based on the changes of the database design.</w:t>
      </w:r>
    </w:p>
    <w:p>
      <w:pPr>
        <w:numPr>
          <w:ilvl w:val="0"/>
          <w:numId w:val="2"/>
        </w:numPr>
        <w:shd w:val="clear" w:fill="FFFFFF"/>
        <w:ind w:left="1195" w:hanging="360"/>
        <w:contextualSpacing w:val="0"/>
        <w:rPr>
          <w:sz w:val="22"/>
          <w:szCs w:val="22"/>
        </w:rPr>
      </w:pPr>
      <w:r>
        <w:rPr>
          <w:sz w:val="22"/>
          <w:szCs w:val="22"/>
          <w:rtl w:val="0"/>
          <w:lang w:val="en-US"/>
        </w:rPr>
        <w:t>Worked on the daily reports for the financial people to give the estimated fund draws the payment amount each day.</w:t>
      </w:r>
    </w:p>
    <w:p>
      <w:pPr>
        <w:numPr>
          <w:ilvl w:val="0"/>
          <w:numId w:val="2"/>
        </w:numPr>
        <w:shd w:val="clear" w:fill="FFFFFF"/>
        <w:ind w:left="1195" w:hanging="360"/>
        <w:contextualSpacing w:val="0"/>
        <w:rPr>
          <w:sz w:val="22"/>
          <w:szCs w:val="22"/>
        </w:rPr>
      </w:pPr>
      <w:r>
        <w:rPr>
          <w:sz w:val="22"/>
          <w:szCs w:val="22"/>
          <w:rtl w:val="0"/>
        </w:rPr>
        <w:t>Involved in creating letters and reports for the application using SSRS.</w:t>
      </w:r>
    </w:p>
    <w:p>
      <w:pPr>
        <w:numPr>
          <w:ilvl w:val="0"/>
          <w:numId w:val="2"/>
        </w:numPr>
        <w:shd w:val="clear" w:fill="FFFFFF"/>
        <w:ind w:left="1195" w:hanging="360"/>
        <w:contextualSpacing w:val="0"/>
        <w:rPr>
          <w:sz w:val="22"/>
          <w:szCs w:val="22"/>
        </w:rPr>
      </w:pPr>
      <w:r>
        <w:rPr>
          <w:sz w:val="22"/>
          <w:szCs w:val="22"/>
          <w:rtl w:val="0"/>
        </w:rPr>
        <w:t>To run the reports every quarterly and submit to Feds (Federal) and involved in doing the AUDIT reports for every fiscal year.</w:t>
      </w:r>
    </w:p>
    <w:p>
      <w:pPr>
        <w:numPr>
          <w:ilvl w:val="0"/>
          <w:numId w:val="2"/>
        </w:numPr>
        <w:shd w:val="clear" w:fill="FFFFFF"/>
        <w:ind w:left="1195" w:hanging="360"/>
        <w:contextualSpacing w:val="0"/>
        <w:rPr>
          <w:sz w:val="22"/>
          <w:szCs w:val="22"/>
        </w:rPr>
      </w:pPr>
      <w:r>
        <w:rPr>
          <w:sz w:val="22"/>
          <w:szCs w:val="22"/>
          <w:rtl w:val="0"/>
        </w:rPr>
        <w:t>Migrating the code to TEST and STAGE servers once the development and unit testing is done.</w:t>
      </w:r>
    </w:p>
    <w:p>
      <w:pPr>
        <w:numPr>
          <w:ilvl w:val="0"/>
          <w:numId w:val="2"/>
        </w:numPr>
        <w:shd w:val="clear" w:fill="FFFFFF"/>
        <w:ind w:left="1195" w:hanging="360"/>
        <w:contextualSpacing w:val="0"/>
        <w:rPr>
          <w:sz w:val="22"/>
          <w:szCs w:val="22"/>
        </w:rPr>
      </w:pPr>
      <w:r>
        <w:rPr>
          <w:sz w:val="22"/>
          <w:szCs w:val="22"/>
          <w:rtl w:val="0"/>
          <w:lang w:val="en-US"/>
        </w:rPr>
        <w:t>Right now we are trouble shooting the productions issues</w:t>
      </w:r>
      <w:r>
        <w:rPr>
          <w:rFonts w:hint="default"/>
          <w:sz w:val="22"/>
          <w:szCs w:val="22"/>
          <w:rtl w:val="0"/>
          <w:lang w:val="en-US"/>
        </w:rPr>
        <w:t>, supporting the application</w:t>
      </w:r>
      <w:r>
        <w:rPr>
          <w:sz w:val="22"/>
          <w:szCs w:val="22"/>
          <w:rtl w:val="0"/>
          <w:lang w:val="en-US"/>
        </w:rPr>
        <w:t xml:space="preserve"> and working on few enhancements.</w:t>
      </w:r>
    </w:p>
    <w:p>
      <w:pPr>
        <w:numPr>
          <w:ilvl w:val="0"/>
          <w:numId w:val="2"/>
        </w:numPr>
        <w:shd w:val="clear" w:fill="FFFFFF"/>
        <w:ind w:left="1195" w:hanging="360"/>
        <w:contextualSpacing w:val="0"/>
        <w:rPr>
          <w:sz w:val="22"/>
          <w:szCs w:val="22"/>
        </w:rPr>
      </w:pPr>
      <w:r>
        <w:rPr>
          <w:rFonts w:hint="default"/>
          <w:sz w:val="22"/>
          <w:szCs w:val="22"/>
          <w:lang w:val="en-US"/>
        </w:rPr>
        <w:t>Created SSIS Packages to Extract, Transform and Load (ETL) the data into Reporting instance to generate the reports easily and quickly.</w:t>
      </w:r>
    </w:p>
    <w:p>
      <w:pPr>
        <w:numPr>
          <w:ilvl w:val="0"/>
          <w:numId w:val="2"/>
        </w:numPr>
        <w:shd w:val="clear" w:fill="FFFFFF"/>
        <w:ind w:left="1195" w:hanging="360"/>
        <w:contextualSpacing w:val="0"/>
        <w:rPr>
          <w:rFonts w:asciiTheme="minorAscii"/>
          <w:sz w:val="22"/>
          <w:szCs w:val="22"/>
        </w:rPr>
      </w:pPr>
      <w:r>
        <w:rPr>
          <w:rFonts w:hAnsi="sans-serif" w:eastAsia="sans-serif" w:cs="sans-serif" w:asciiTheme="minorAscii"/>
          <w:i w:val="0"/>
          <w:caps w:val="0"/>
          <w:color w:val="181717"/>
          <w:spacing w:val="0"/>
          <w:sz w:val="24"/>
          <w:szCs w:val="24"/>
          <w:u w:val="none"/>
        </w:rPr>
        <w:t>Designed SSIS Packages to export and import data from Text files, CSV files and Excel Spreadsheets.</w:t>
      </w:r>
    </w:p>
    <w:p>
      <w:pPr>
        <w:numPr>
          <w:ilvl w:val="0"/>
          <w:numId w:val="2"/>
        </w:numPr>
        <w:shd w:val="clear" w:fill="FFFFFF"/>
        <w:ind w:left="1195" w:hanging="360"/>
        <w:contextualSpacing w:val="0"/>
        <w:rPr>
          <w:sz w:val="22"/>
          <w:szCs w:val="22"/>
        </w:rPr>
      </w:pPr>
      <w:r>
        <w:rPr>
          <w:rFonts w:hint="default"/>
          <w:sz w:val="22"/>
          <w:szCs w:val="22"/>
          <w:lang w:val="en-US"/>
        </w:rPr>
        <w:t>Migrated some of the process to SSIS packages and migrating to SQL Server 2008 Integration Services.</w:t>
      </w:r>
    </w:p>
    <w:p>
      <w:pPr>
        <w:numPr>
          <w:numId w:val="0"/>
        </w:numPr>
        <w:shd w:val="clear" w:fill="FFFFFF"/>
        <w:ind w:left="835" w:leftChars="0"/>
        <w:contextualSpacing w:val="0"/>
        <w:rPr>
          <w:sz w:val="22"/>
          <w:szCs w:val="2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Environment: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C#.Net,VB.Net, ASP.Net, HTML5, Javascript, CSS, jQuery,  XML/XSL,,IIS, ADO.Net, IDE Tools- Visual Studio 2012/ 2015, SQL Server, Team Foundation Server, MS Office 201</w:t>
      </w:r>
      <w:r>
        <w:rPr>
          <w:rFonts w:hint="default" w:ascii="Times New Roman" w:hAnsi="Times New Roman" w:eastAsia="Times New Roman" w:cs="Times New Roman"/>
          <w:b/>
          <w:i w:val="0"/>
          <w:smallCaps w:val="0"/>
          <w:strike w:val="0"/>
          <w:color w:val="000000"/>
          <w:sz w:val="22"/>
          <w:szCs w:val="22"/>
          <w:u w:val="none"/>
          <w:shd w:val="clear" w:fill="auto"/>
          <w:vertAlign w:val="baseline"/>
          <w:rtl w:val="0"/>
          <w:lang w:val="en-US"/>
        </w:rPr>
        <w:t>6, SSIS</w:t>
      </w:r>
      <w:r>
        <w:rPr>
          <w:rFonts w:ascii="Times New Roman" w:hAnsi="Times New Roman" w:eastAsia="Times New Roman" w:cs="Times New Roman"/>
          <w:b/>
          <w:i w:val="0"/>
          <w:smallCaps w:val="0"/>
          <w:strike w:val="0"/>
          <w:color w:val="000000"/>
          <w:sz w:val="22"/>
          <w:szCs w:val="22"/>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contextualSpacing w:val="0"/>
        <w:rPr>
          <w:b w:val="0"/>
          <w:sz w:val="22"/>
          <w:szCs w:val="22"/>
          <w:vertAlign w:val="baseline"/>
        </w:rPr>
      </w:pPr>
    </w:p>
    <w:p>
      <w:pPr>
        <w:contextualSpacing w:val="0"/>
        <w:rPr>
          <w:b w:val="0"/>
          <w:sz w:val="22"/>
          <w:szCs w:val="22"/>
          <w:vertAlign w:val="baseline"/>
        </w:rPr>
      </w:pPr>
      <w:r>
        <w:rPr>
          <w:b/>
          <w:sz w:val="22"/>
          <w:szCs w:val="22"/>
          <w:vertAlign w:val="baseline"/>
          <w:rtl w:val="0"/>
        </w:rPr>
        <w:t>Client: PELICAN                                                                                                  July 2011 to Feb 2015</w:t>
      </w:r>
    </w:p>
    <w:p>
      <w:pPr>
        <w:contextualSpacing w:val="0"/>
        <w:rPr>
          <w:b w:val="0"/>
          <w:sz w:val="22"/>
          <w:szCs w:val="22"/>
          <w:vertAlign w:val="baseline"/>
        </w:rPr>
      </w:pPr>
      <w:r>
        <w:rPr>
          <w:b/>
          <w:sz w:val="22"/>
          <w:szCs w:val="22"/>
          <w:vertAlign w:val="baseline"/>
          <w:rtl w:val="0"/>
        </w:rPr>
        <w:t>Location: Harrisburg, PA</w:t>
      </w:r>
    </w:p>
    <w:p>
      <w:pPr>
        <w:contextualSpacing w:val="0"/>
        <w:rPr>
          <w:b w:val="0"/>
          <w:sz w:val="22"/>
          <w:szCs w:val="22"/>
          <w:vertAlign w:val="baseline"/>
        </w:rPr>
      </w:pPr>
      <w:r>
        <w:rPr>
          <w:b/>
          <w:sz w:val="22"/>
          <w:szCs w:val="22"/>
          <w:vertAlign w:val="baseline"/>
          <w:rtl w:val="0"/>
        </w:rPr>
        <w:t>Role: .NET Developer</w:t>
      </w:r>
    </w:p>
    <w:p>
      <w:pPr>
        <w:contextualSpacing w:val="0"/>
        <w:rPr>
          <w:sz w:val="22"/>
          <w:szCs w:val="22"/>
          <w:vertAlign w:val="baseline"/>
        </w:rPr>
      </w:pPr>
    </w:p>
    <w:p>
      <w:pPr>
        <w:contextualSpacing w:val="0"/>
        <w:rPr>
          <w:sz w:val="22"/>
          <w:szCs w:val="22"/>
          <w:vertAlign w:val="baseline"/>
        </w:rPr>
      </w:pPr>
    </w:p>
    <w:p>
      <w:pPr>
        <w:contextualSpacing w:val="0"/>
        <w:rPr>
          <w:b w:val="0"/>
          <w:sz w:val="22"/>
          <w:szCs w:val="22"/>
          <w:vertAlign w:val="baseline"/>
        </w:rPr>
      </w:pPr>
      <w:r>
        <w:rPr>
          <w:b/>
          <w:sz w:val="22"/>
          <w:szCs w:val="22"/>
          <w:vertAlign w:val="baseline"/>
          <w:rtl w:val="0"/>
        </w:rPr>
        <w:t>Pennsylvania’s Enterprise to Link Children across Networks (PELICAN)</w:t>
      </w:r>
    </w:p>
    <w:p>
      <w:pPr>
        <w:contextualSpacing w:val="0"/>
        <w:rPr>
          <w:b w:val="0"/>
          <w:sz w:val="22"/>
          <w:szCs w:val="22"/>
          <w:vertAlign w:val="baseline"/>
        </w:rPr>
      </w:pPr>
      <w:r>
        <w:rPr>
          <w:b/>
          <w:sz w:val="22"/>
          <w:szCs w:val="22"/>
          <w:vertAlign w:val="baseline"/>
          <w:rtl w:val="0"/>
        </w:rPr>
        <w:t xml:space="preserve">is a web application </w:t>
      </w:r>
      <w:r>
        <w:rPr>
          <w:sz w:val="22"/>
          <w:szCs w:val="22"/>
          <w:vertAlign w:val="baseline"/>
          <w:rtl w:val="0"/>
        </w:rPr>
        <w:t>project is the Department of Public Welfare’s initiative to design and develop a system that will integrate the Department’s child care programs under a single management information system. All child care services information is managed in PELICAN.</w:t>
      </w:r>
    </w:p>
    <w:p>
      <w:pPr>
        <w:contextualSpacing w:val="0"/>
        <w:rPr>
          <w:b w:val="0"/>
          <w:sz w:val="22"/>
          <w:szCs w:val="22"/>
          <w:vertAlign w:val="baseline"/>
        </w:rPr>
      </w:pPr>
    </w:p>
    <w:p>
      <w:pPr>
        <w:contextualSpacing w:val="0"/>
        <w:rPr>
          <w:b w:val="0"/>
          <w:sz w:val="22"/>
          <w:szCs w:val="22"/>
          <w:vertAlign w:val="baseline"/>
        </w:rPr>
      </w:pPr>
      <w:r>
        <w:rPr>
          <w:b/>
          <w:sz w:val="22"/>
          <w:szCs w:val="22"/>
          <w:vertAlign w:val="baseline"/>
          <w:rtl w:val="0"/>
        </w:rPr>
        <w:t>Responsibilities:</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Involved in rewriting the Stored Procedures based on the changes of the database design.</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Involved in the Correspondence module of the application.</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Coding in the different layers of the application.</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Working with web services to implement the  merge functionality to combine the different rows in the Gridview to generate the PDF.</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After development of each page , doing the unit test and the ADA Compliance of the screens.</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Fixed the bugs raised by the testing team.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35"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35"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Environment: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VB.Net, ASP.Net, HTML5, Javascript, CSS, jQuery,  XML/XSL,,IIS,ITASCA framework   ADO.Net, IDE Tools- Visual Studio 2008, Oracle 10g, Benthic Software, Team Foundation Server, MS Office 2007.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Client: PASSHE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Location: Harrisburg, PA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Role: Web Developer                                                                               February 2011 to June 2011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PASSHE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b/>
          <w:sz w:val="22"/>
          <w:szCs w:val="22"/>
          <w:rtl w:val="0"/>
        </w:rPr>
        <w:t>Pennsylvania</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State System of Higher Education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redesigning the whole web  application with new look for the application using  advanced technologies using .Net 4.0, AJAX, and  developing reports using SSRS.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75"/>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Responsibilities: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75"/>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b/>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Involved in redesigning the screens using ASP.Net, HTML,CSS.</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Extensively used Telerik Rad Grid for displaying the data.</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Developing the BL layer in C#.Net and VB.Net .</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Creating the reports using SSRS.</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Involved in writing the Stored Procedures.</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Used Ajax tool kit, Multi views, regular expressions, regular expression validates, user search controls.</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Involved in creating the sitemap navigation for the application.</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Implemented SharePoint 2010 for document management, collaboration and automation of business processes using work</w:t>
      </w:r>
      <w:bookmarkStart w:id="1" w:name="_GoBack"/>
      <w:bookmarkEnd w:id="1"/>
      <w:r>
        <w:rPr>
          <w:rFonts w:ascii="Times New Roman" w:hAnsi="Times New Roman" w:eastAsia="Times New Roman" w:cs="Times New Roman"/>
          <w:b w:val="0"/>
          <w:i w:val="0"/>
          <w:smallCaps w:val="0"/>
          <w:strike w:val="0"/>
          <w:color w:val="000000"/>
          <w:sz w:val="22"/>
          <w:szCs w:val="22"/>
          <w:u w:val="none"/>
          <w:shd w:val="clear" w:fill="auto"/>
          <w:vertAlign w:val="baseline"/>
          <w:rtl w:val="0"/>
        </w:rPr>
        <w:t>flow.</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Development of SharePoint portals with extensive workflow capabilities to manage client projects</w:t>
      </w:r>
      <w:r>
        <w:rPr>
          <w:rFonts w:ascii="Times New Roman" w:hAnsi="Times New Roman" w:eastAsia="Times New Roman" w:cs="Times New Roman"/>
          <w:b w:val="0"/>
          <w:i w:val="0"/>
          <w:smallCaps w:val="0"/>
          <w:strike w:val="0"/>
          <w:color w:val="676767"/>
          <w:sz w:val="22"/>
          <w:szCs w:val="22"/>
          <w:u w:val="none"/>
          <w:shd w:val="clear" w:fill="auto"/>
          <w:vertAlign w:val="baseline"/>
          <w:rtl w:val="0"/>
        </w:rPr>
        <w:t>.</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Created the CSS styles for the application consistency.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Environment: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C#.Net,VB.Net, ASP.Net, HTML5, Javascript, CSS, jQuery,  XML/XSL, AJAX,IIS,   ADO.Net, IDE Tools- </w:t>
      </w:r>
      <w:r>
        <w:rPr>
          <w:b/>
          <w:sz w:val="22"/>
          <w:szCs w:val="22"/>
          <w:rtl w:val="0"/>
        </w:rPr>
        <w:t>Visual Studio 2010</w:t>
      </w:r>
      <w:r>
        <w:rPr>
          <w:rFonts w:ascii="Times New Roman" w:hAnsi="Times New Roman" w:eastAsia="Times New Roman" w:cs="Times New Roman"/>
          <w:b/>
          <w:i w:val="0"/>
          <w:smallCaps w:val="0"/>
          <w:strike w:val="0"/>
          <w:color w:val="000000"/>
          <w:sz w:val="22"/>
          <w:szCs w:val="22"/>
          <w:u w:val="none"/>
          <w:shd w:val="clear" w:fill="auto"/>
          <w:vertAlign w:val="baseline"/>
          <w:rtl w:val="0"/>
        </w:rPr>
        <w:t>, SQL Server 2008, SharePoint 2010, Team Foundation Server, MS Office 2010.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Book Antiqua" w:hAnsi="Book Antiqua" w:eastAsia="Book Antiqua" w:cs="Book Antiqua"/>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Book Antiqua" w:hAnsi="Book Antiqua" w:eastAsia="Book Antiqua" w:cs="Book Antiqua"/>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Client: Verizon                                                                           October2010-January2011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Location: Tampa, Florida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Role:   .Net Developer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Bill View</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Bill View is a part of the My Verizon2.0  web application  to view the bill for the customers of Verizon depending on the service (Wireless, Home Phone, FiosTV and Internet) the customer holds. When the Bill Page loads it shows 2 types of bill which are deep and lite, where lite displays the quick bill  and deep displays the full bill summary includes the previous Balance and the previous payments posted.Customer have the option to save the bill by using Save PDF  and print the bill  which uses the vendor tool active PDF to print and Save the bill.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75"/>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Responsibilities: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75"/>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b/>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Involved in testing the Save PDF for the accounts in SIT, Staging and Production.</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43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Involved in migrating the applications in .net </w:t>
      </w:r>
      <w:r>
        <w:rPr>
          <w:sz w:val="22"/>
          <w:szCs w:val="22"/>
          <w:rtl w:val="0"/>
        </w:rPr>
        <w:t>framework</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1.1 to 2.0.</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Installed the new version of Software upgrade for Active PDF.</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Created deployment documentation for completed application changes for test and  production platforms as required.</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Supporting System </w:t>
      </w:r>
      <w:r>
        <w:rPr>
          <w:sz w:val="22"/>
          <w:szCs w:val="22"/>
          <w:rtl w:val="0"/>
        </w:rPr>
        <w:t>Integration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testing, User Acceptance testing and post production testing.</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Using TFS for source  control.</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Fixed the production issues.</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95" w:right="0" w:hanging="360"/>
        <w:contextualSpacing w:val="0"/>
        <w:jc w:val="left"/>
        <w:rPr>
          <w:b w:val="0"/>
          <w:i w:val="0"/>
          <w:smallCaps w:val="0"/>
          <w:strike w:val="0"/>
          <w:color w:val="000000"/>
          <w:sz w:val="22"/>
          <w:szCs w:val="22"/>
          <w:u w:val="none"/>
          <w:shd w:val="clear" w:fill="auto"/>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Resolving the cross-browser compatibility issues.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Environment: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C#, ASP.Net, HTML, Javascript, CSS,  XML/XSL, AJAX,  ADO.Net, IDE Tools- </w:t>
      </w:r>
      <w:r>
        <w:rPr>
          <w:b/>
          <w:sz w:val="22"/>
          <w:szCs w:val="22"/>
          <w:rtl w:val="0"/>
        </w:rPr>
        <w:t>Visual Studio 2003</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 2005 Oracle 9i,TOAD, .Net </w:t>
      </w:r>
      <w:r>
        <w:rPr>
          <w:b/>
          <w:sz w:val="22"/>
          <w:szCs w:val="22"/>
          <w:rtl w:val="0"/>
        </w:rPr>
        <w:t>Framework 1.1</w:t>
      </w:r>
      <w:r>
        <w:rPr>
          <w:rFonts w:ascii="Times New Roman" w:hAnsi="Times New Roman" w:eastAsia="Times New Roman" w:cs="Times New Roman"/>
          <w:b/>
          <w:i w:val="0"/>
          <w:smallCaps w:val="0"/>
          <w:strike w:val="0"/>
          <w:color w:val="000000"/>
          <w:sz w:val="22"/>
          <w:szCs w:val="22"/>
          <w:u w:val="none"/>
          <w:shd w:val="clear" w:fill="auto"/>
          <w:vertAlign w:val="baseline"/>
          <w:rtl w:val="0"/>
        </w:rPr>
        <w:t>, Team Foundation Server.</w:t>
      </w:r>
    </w:p>
    <w:p>
      <w:pPr>
        <w:tabs>
          <w:tab w:val="left" w:pos="1134"/>
        </w:tabs>
        <w:ind w:left="432"/>
        <w:contextualSpacing w:val="0"/>
        <w:jc w:val="both"/>
        <w:rPr>
          <w:sz w:val="22"/>
          <w:szCs w:val="22"/>
          <w:vertAlign w:val="baseline"/>
        </w:rPr>
      </w:pPr>
    </w:p>
    <w:p>
      <w:pPr>
        <w:tabs>
          <w:tab w:val="left" w:pos="1134"/>
        </w:tabs>
        <w:ind w:left="432"/>
        <w:contextualSpacing w:val="0"/>
        <w:jc w:val="both"/>
        <w:rPr>
          <w:sz w:val="22"/>
          <w:szCs w:val="22"/>
          <w:vertAlign w:val="baseline"/>
        </w:rPr>
      </w:pPr>
    </w:p>
    <w:p>
      <w:pPr>
        <w:tabs>
          <w:tab w:val="left" w:pos="1134"/>
        </w:tabs>
        <w:ind w:left="432"/>
        <w:contextualSpacing w:val="0"/>
        <w:jc w:val="both"/>
        <w:rPr>
          <w:sz w:val="22"/>
          <w:szCs w:val="22"/>
          <w:vertAlign w:val="baseline"/>
        </w:rPr>
      </w:pPr>
    </w:p>
    <w:p>
      <w:pPr>
        <w:tabs>
          <w:tab w:val="left" w:pos="1134"/>
        </w:tabs>
        <w:contextualSpacing w:val="0"/>
        <w:jc w:val="both"/>
        <w:rPr>
          <w:b w:val="0"/>
          <w:sz w:val="22"/>
          <w:szCs w:val="22"/>
          <w:vertAlign w:val="baseline"/>
        </w:rPr>
      </w:pPr>
      <w:r>
        <w:rPr>
          <w:b/>
          <w:sz w:val="22"/>
          <w:szCs w:val="22"/>
          <w:vertAlign w:val="baseline"/>
          <w:rtl w:val="0"/>
        </w:rPr>
        <w:t xml:space="preserve">Client:      </w:t>
      </w:r>
      <w:r>
        <w:rPr>
          <w:b/>
          <w:sz w:val="22"/>
          <w:szCs w:val="22"/>
          <w:rtl w:val="0"/>
        </w:rPr>
        <w:t>Phillips</w:t>
      </w:r>
      <w:r>
        <w:rPr>
          <w:b/>
          <w:sz w:val="22"/>
          <w:szCs w:val="22"/>
          <w:vertAlign w:val="baseline"/>
          <w:rtl w:val="0"/>
        </w:rPr>
        <w:t xml:space="preserve"> Van Heusen</w:t>
      </w:r>
    </w:p>
    <w:p>
      <w:pPr>
        <w:tabs>
          <w:tab w:val="left" w:pos="1134"/>
        </w:tabs>
        <w:contextualSpacing w:val="0"/>
        <w:jc w:val="both"/>
        <w:rPr>
          <w:b w:val="0"/>
          <w:sz w:val="22"/>
          <w:szCs w:val="22"/>
          <w:vertAlign w:val="baseline"/>
        </w:rPr>
      </w:pPr>
      <w:r>
        <w:rPr>
          <w:b/>
          <w:sz w:val="22"/>
          <w:szCs w:val="22"/>
          <w:vertAlign w:val="baseline"/>
          <w:rtl w:val="0"/>
        </w:rPr>
        <w:t>Location: Somerville, NJ</w:t>
      </w:r>
      <w:r>
        <w:rPr>
          <w:b/>
          <w:sz w:val="22"/>
          <w:szCs w:val="22"/>
          <w:vertAlign w:val="baseline"/>
          <w:rtl w:val="0"/>
        </w:rPr>
        <w:tab/>
      </w:r>
      <w:r>
        <w:rPr>
          <w:b/>
          <w:sz w:val="22"/>
          <w:szCs w:val="22"/>
          <w:vertAlign w:val="baseline"/>
          <w:rtl w:val="0"/>
        </w:rPr>
        <w:tab/>
      </w:r>
      <w:r>
        <w:rPr>
          <w:b/>
          <w:sz w:val="22"/>
          <w:szCs w:val="22"/>
          <w:vertAlign w:val="baseline"/>
          <w:rtl w:val="0"/>
        </w:rPr>
        <w:tab/>
      </w:r>
      <w:r>
        <w:rPr>
          <w:b/>
          <w:sz w:val="22"/>
          <w:szCs w:val="22"/>
          <w:vertAlign w:val="baseline"/>
          <w:rtl w:val="0"/>
        </w:rPr>
        <w:tab/>
      </w:r>
      <w:r>
        <w:rPr>
          <w:b/>
          <w:sz w:val="22"/>
          <w:szCs w:val="22"/>
          <w:vertAlign w:val="baseline"/>
          <w:rtl w:val="0"/>
        </w:rPr>
        <w:t xml:space="preserve">                            July 2010 to October 2010</w:t>
      </w:r>
    </w:p>
    <w:p>
      <w:pPr>
        <w:tabs>
          <w:tab w:val="left" w:pos="1134"/>
        </w:tabs>
        <w:contextualSpacing w:val="0"/>
        <w:jc w:val="both"/>
        <w:rPr>
          <w:b w:val="0"/>
          <w:sz w:val="22"/>
          <w:szCs w:val="22"/>
          <w:vertAlign w:val="baseline"/>
        </w:rPr>
      </w:pPr>
      <w:r>
        <w:rPr>
          <w:b/>
          <w:sz w:val="22"/>
          <w:szCs w:val="22"/>
          <w:vertAlign w:val="baseline"/>
          <w:rtl w:val="0"/>
        </w:rPr>
        <w:t xml:space="preserve">Role:        Software Developer      </w:t>
      </w:r>
    </w:p>
    <w:p>
      <w:pPr>
        <w:tabs>
          <w:tab w:val="left" w:pos="1134"/>
        </w:tabs>
        <w:contextualSpacing w:val="0"/>
        <w:jc w:val="both"/>
        <w:rPr>
          <w:b w:val="0"/>
          <w:sz w:val="22"/>
          <w:szCs w:val="22"/>
          <w:vertAlign w:val="baseline"/>
        </w:rPr>
      </w:pPr>
      <w:r>
        <w:rPr>
          <w:b/>
          <w:sz w:val="22"/>
          <w:szCs w:val="22"/>
          <w:vertAlign w:val="baseline"/>
          <w:rtl w:val="0"/>
        </w:rPr>
        <w:t xml:space="preserve"> PVH </w:t>
      </w:r>
      <w:r>
        <w:rPr>
          <w:sz w:val="22"/>
          <w:szCs w:val="22"/>
          <w:vertAlign w:val="baseline"/>
          <w:rtl w:val="0"/>
        </w:rPr>
        <w:t>is a web application where we can see the company history and its world locations and it owned brands such as Arrow, Bass and Calvin Klein. It has all the information like available brands in specific world locations. In this site we can see the recent stock price history.</w:t>
      </w:r>
    </w:p>
    <w:p>
      <w:pPr>
        <w:tabs>
          <w:tab w:val="left" w:pos="1134"/>
        </w:tabs>
        <w:contextualSpacing w:val="0"/>
        <w:jc w:val="both"/>
        <w:rPr>
          <w:sz w:val="22"/>
          <w:szCs w:val="22"/>
          <w:vertAlign w:val="baseline"/>
        </w:rPr>
      </w:pPr>
    </w:p>
    <w:p>
      <w:pPr>
        <w:tabs>
          <w:tab w:val="left" w:pos="1134"/>
        </w:tabs>
        <w:contextualSpacing w:val="0"/>
        <w:jc w:val="both"/>
        <w:rPr>
          <w:color w:val="000099"/>
          <w:sz w:val="22"/>
          <w:szCs w:val="22"/>
          <w:vertAlign w:val="baseline"/>
        </w:rPr>
      </w:pPr>
    </w:p>
    <w:p>
      <w:pPr>
        <w:contextualSpacing w:val="0"/>
        <w:jc w:val="both"/>
        <w:rPr>
          <w:b w:val="0"/>
          <w:sz w:val="22"/>
          <w:szCs w:val="22"/>
          <w:vertAlign w:val="baseline"/>
        </w:rPr>
      </w:pPr>
      <w:r>
        <w:rPr>
          <w:b/>
          <w:sz w:val="22"/>
          <w:szCs w:val="22"/>
          <w:vertAlign w:val="baseline"/>
          <w:rtl w:val="0"/>
        </w:rPr>
        <w:t>Responsibilities:</w:t>
      </w:r>
    </w:p>
    <w:p>
      <w:pPr>
        <w:numPr>
          <w:ilvl w:val="0"/>
          <w:numId w:val="16"/>
        </w:numPr>
        <w:ind w:left="110" w:firstLine="360"/>
        <w:contextualSpacing w:val="0"/>
        <w:jc w:val="both"/>
        <w:rPr>
          <w:color w:val="000000"/>
          <w:sz w:val="22"/>
          <w:szCs w:val="22"/>
        </w:rPr>
      </w:pPr>
      <w:r>
        <w:rPr>
          <w:color w:val="000000"/>
          <w:sz w:val="22"/>
          <w:szCs w:val="22"/>
          <w:vertAlign w:val="baseline"/>
          <w:rtl w:val="0"/>
        </w:rPr>
        <w:t>Involved in designing and making changes of web pages using ASP.Net.</w:t>
      </w:r>
    </w:p>
    <w:p>
      <w:pPr>
        <w:numPr>
          <w:ilvl w:val="0"/>
          <w:numId w:val="16"/>
        </w:numPr>
        <w:ind w:left="110" w:firstLine="360"/>
        <w:contextualSpacing w:val="0"/>
        <w:jc w:val="both"/>
        <w:rPr>
          <w:color w:val="000000"/>
          <w:sz w:val="22"/>
          <w:szCs w:val="22"/>
        </w:rPr>
      </w:pPr>
      <w:r>
        <w:rPr>
          <w:color w:val="000000"/>
          <w:sz w:val="22"/>
          <w:szCs w:val="22"/>
          <w:vertAlign w:val="baseline"/>
          <w:rtl w:val="0"/>
        </w:rPr>
        <w:t>Interacted with Business people to get the requirements.</w:t>
      </w:r>
    </w:p>
    <w:p>
      <w:pPr>
        <w:numPr>
          <w:ilvl w:val="0"/>
          <w:numId w:val="16"/>
        </w:numPr>
        <w:ind w:left="110" w:firstLine="360"/>
        <w:contextualSpacing w:val="0"/>
        <w:jc w:val="both"/>
        <w:rPr>
          <w:color w:val="000000"/>
          <w:sz w:val="22"/>
          <w:szCs w:val="22"/>
        </w:rPr>
      </w:pPr>
      <w:r>
        <w:rPr>
          <w:color w:val="000000"/>
          <w:sz w:val="22"/>
          <w:szCs w:val="22"/>
          <w:vertAlign w:val="baseline"/>
          <w:rtl w:val="0"/>
        </w:rPr>
        <w:t>I was mainly involved in displaying the SEC Filings.</w:t>
      </w:r>
    </w:p>
    <w:p>
      <w:pPr>
        <w:numPr>
          <w:ilvl w:val="0"/>
          <w:numId w:val="16"/>
        </w:numPr>
        <w:ind w:left="110" w:firstLine="360"/>
        <w:contextualSpacing w:val="0"/>
        <w:jc w:val="both"/>
        <w:rPr>
          <w:color w:val="000000"/>
          <w:sz w:val="22"/>
          <w:szCs w:val="22"/>
        </w:rPr>
      </w:pPr>
      <w:r>
        <w:rPr>
          <w:color w:val="000000"/>
          <w:sz w:val="22"/>
          <w:szCs w:val="22"/>
          <w:vertAlign w:val="baseline"/>
          <w:rtl w:val="0"/>
        </w:rPr>
        <w:t>Used the repeater control for displaying the xml parsed data in the front-end.</w:t>
      </w:r>
    </w:p>
    <w:p>
      <w:pPr>
        <w:numPr>
          <w:ilvl w:val="0"/>
          <w:numId w:val="16"/>
        </w:numPr>
        <w:ind w:left="110" w:firstLine="360"/>
        <w:contextualSpacing w:val="0"/>
        <w:jc w:val="both"/>
        <w:rPr>
          <w:color w:val="000000"/>
          <w:sz w:val="22"/>
          <w:szCs w:val="22"/>
        </w:rPr>
      </w:pPr>
      <w:r>
        <w:rPr>
          <w:color w:val="000000"/>
          <w:sz w:val="22"/>
          <w:szCs w:val="22"/>
          <w:vertAlign w:val="baseline"/>
          <w:rtl w:val="0"/>
        </w:rPr>
        <w:t>Wrote test plan for the SEC Filings.</w:t>
      </w:r>
    </w:p>
    <w:p>
      <w:pPr>
        <w:numPr>
          <w:ilvl w:val="0"/>
          <w:numId w:val="16"/>
        </w:numPr>
        <w:ind w:left="110" w:firstLine="360"/>
        <w:contextualSpacing w:val="0"/>
        <w:jc w:val="both"/>
        <w:rPr>
          <w:color w:val="000000"/>
          <w:sz w:val="22"/>
          <w:szCs w:val="22"/>
        </w:rPr>
      </w:pPr>
      <w:r>
        <w:rPr>
          <w:color w:val="000000"/>
          <w:sz w:val="22"/>
          <w:szCs w:val="22"/>
          <w:vertAlign w:val="baseline"/>
          <w:rtl w:val="0"/>
        </w:rPr>
        <w:t>Involved in testing the application after changes are done in IE7, Firefox and Safari.</w:t>
      </w:r>
      <w:r>
        <w:rPr>
          <w:color w:val="000000"/>
          <w:sz w:val="22"/>
          <w:szCs w:val="22"/>
          <w:vertAlign w:val="baseline"/>
          <w:rtl w:val="0"/>
        </w:rPr>
        <w:br w:type="textWrapping"/>
      </w:r>
      <w:r>
        <w:rPr>
          <w:color w:val="000000"/>
          <w:sz w:val="22"/>
          <w:szCs w:val="22"/>
          <w:vertAlign w:val="baseline"/>
          <w:rtl w:val="0"/>
        </w:rPr>
        <w:t xml:space="preserve">          tested the application in environments such as DEV, QA, </w:t>
      </w:r>
      <w:r>
        <w:rPr>
          <w:sz w:val="22"/>
          <w:szCs w:val="22"/>
          <w:rtl w:val="0"/>
        </w:rPr>
        <w:t>STAGING</w:t>
      </w:r>
      <w:r>
        <w:rPr>
          <w:color w:val="000000"/>
          <w:sz w:val="22"/>
          <w:szCs w:val="22"/>
          <w:vertAlign w:val="baseline"/>
          <w:rtl w:val="0"/>
        </w:rPr>
        <w:t xml:space="preserve"> and PRODUCTION.</w:t>
      </w:r>
    </w:p>
    <w:p>
      <w:pPr>
        <w:numPr>
          <w:ilvl w:val="0"/>
          <w:numId w:val="16"/>
        </w:numPr>
        <w:ind w:left="110" w:firstLine="360"/>
        <w:contextualSpacing w:val="0"/>
        <w:jc w:val="both"/>
        <w:rPr>
          <w:color w:val="000000"/>
          <w:sz w:val="22"/>
          <w:szCs w:val="22"/>
        </w:rPr>
      </w:pPr>
      <w:r>
        <w:rPr>
          <w:color w:val="000000"/>
          <w:sz w:val="22"/>
          <w:szCs w:val="22"/>
          <w:vertAlign w:val="baseline"/>
          <w:rtl w:val="0"/>
        </w:rPr>
        <w:t xml:space="preserve">Fixed the cross browser compatibility issues by using Firebug and Internet Explorer    </w:t>
      </w:r>
    </w:p>
    <w:p>
      <w:pPr>
        <w:numPr>
          <w:ilvl w:val="0"/>
          <w:numId w:val="16"/>
        </w:numPr>
        <w:ind w:left="110" w:firstLine="360"/>
        <w:contextualSpacing w:val="0"/>
        <w:jc w:val="both"/>
        <w:rPr>
          <w:color w:val="000000"/>
          <w:sz w:val="22"/>
          <w:szCs w:val="22"/>
        </w:rPr>
      </w:pPr>
      <w:r>
        <w:rPr>
          <w:color w:val="000000"/>
          <w:sz w:val="22"/>
          <w:szCs w:val="22"/>
          <w:vertAlign w:val="baseline"/>
          <w:rtl w:val="0"/>
        </w:rPr>
        <w:t xml:space="preserve">Development </w:t>
      </w:r>
      <w:r>
        <w:rPr>
          <w:sz w:val="22"/>
          <w:szCs w:val="22"/>
          <w:rtl w:val="0"/>
        </w:rPr>
        <w:t>Toolbar</w:t>
      </w:r>
      <w:r>
        <w:rPr>
          <w:color w:val="000000"/>
          <w:sz w:val="22"/>
          <w:szCs w:val="22"/>
          <w:vertAlign w:val="baseline"/>
          <w:rtl w:val="0"/>
        </w:rPr>
        <w:t xml:space="preserve"> to debug the style sheets for the web pages.</w:t>
      </w:r>
    </w:p>
    <w:p>
      <w:pPr>
        <w:numPr>
          <w:ilvl w:val="0"/>
          <w:numId w:val="16"/>
        </w:numPr>
        <w:ind w:left="110" w:firstLine="360"/>
        <w:contextualSpacing w:val="0"/>
        <w:jc w:val="both"/>
        <w:rPr>
          <w:color w:val="000000"/>
          <w:sz w:val="22"/>
          <w:szCs w:val="22"/>
        </w:rPr>
      </w:pPr>
      <w:r>
        <w:rPr>
          <w:color w:val="000000"/>
          <w:sz w:val="22"/>
          <w:szCs w:val="22"/>
          <w:vertAlign w:val="baseline"/>
          <w:rtl w:val="0"/>
        </w:rPr>
        <w:t>Fixing the Production issues.</w:t>
      </w:r>
    </w:p>
    <w:p>
      <w:pPr>
        <w:contextualSpacing w:val="0"/>
        <w:jc w:val="both"/>
        <w:rPr>
          <w:color w:val="000000"/>
          <w:sz w:val="22"/>
          <w:szCs w:val="22"/>
          <w:vertAlign w:val="baseline"/>
        </w:rPr>
      </w:pPr>
    </w:p>
    <w:p>
      <w:pPr>
        <w:contextualSpacing w:val="0"/>
        <w:jc w:val="both"/>
        <w:rPr>
          <w:b w:val="0"/>
          <w:color w:val="000000"/>
          <w:sz w:val="22"/>
          <w:szCs w:val="22"/>
          <w:vertAlign w:val="baseline"/>
        </w:rPr>
      </w:pPr>
      <w:r>
        <w:rPr>
          <w:b/>
          <w:color w:val="000000"/>
          <w:sz w:val="22"/>
          <w:szCs w:val="22"/>
          <w:vertAlign w:val="baseline"/>
          <w:rtl w:val="0"/>
        </w:rPr>
        <w:t>Environment:</w:t>
      </w:r>
    </w:p>
    <w:p>
      <w:pPr>
        <w:ind w:left="720"/>
        <w:contextualSpacing w:val="0"/>
        <w:jc w:val="both"/>
        <w:rPr>
          <w:b w:val="0"/>
          <w:sz w:val="22"/>
          <w:szCs w:val="22"/>
          <w:vertAlign w:val="baseline"/>
        </w:rPr>
      </w:pPr>
      <w:r>
        <w:rPr>
          <w:b/>
          <w:sz w:val="22"/>
          <w:szCs w:val="22"/>
          <w:vertAlign w:val="baseline"/>
          <w:rtl w:val="0"/>
        </w:rPr>
        <w:t>C#.Net, ASP.Net, JavaScript, CSS, XML, ADO.Net, Web Services, SQL server, Interwoven Team Site.</w:t>
      </w:r>
    </w:p>
    <w:p>
      <w:pPr>
        <w:ind w:left="720"/>
        <w:contextualSpacing w:val="0"/>
        <w:jc w:val="both"/>
        <w:rPr>
          <w:b w:val="0"/>
          <w:sz w:val="22"/>
          <w:szCs w:val="22"/>
          <w:vertAlign w:val="baseline"/>
        </w:rPr>
      </w:pPr>
    </w:p>
    <w:p>
      <w:pPr>
        <w:contextualSpacing w:val="0"/>
        <w:jc w:val="both"/>
        <w:rPr>
          <w:color w:val="000000"/>
          <w:sz w:val="22"/>
          <w:szCs w:val="22"/>
          <w:vertAlign w:val="baseline"/>
        </w:rPr>
      </w:pPr>
    </w:p>
    <w:p>
      <w:pPr>
        <w:contextualSpacing w:val="0"/>
        <w:jc w:val="both"/>
        <w:rPr>
          <w:b w:val="0"/>
          <w:sz w:val="22"/>
          <w:szCs w:val="22"/>
          <w:vertAlign w:val="baseline"/>
        </w:rPr>
      </w:pPr>
      <w:r>
        <w:rPr>
          <w:b/>
          <w:sz w:val="22"/>
          <w:szCs w:val="22"/>
          <w:vertAlign w:val="baseline"/>
          <w:rtl w:val="0"/>
        </w:rPr>
        <w:t xml:space="preserve">Client:      Verizon </w:t>
      </w:r>
    </w:p>
    <w:p>
      <w:pPr>
        <w:tabs>
          <w:tab w:val="left" w:pos="1134"/>
        </w:tabs>
        <w:contextualSpacing w:val="0"/>
        <w:rPr>
          <w:b w:val="0"/>
          <w:sz w:val="22"/>
          <w:szCs w:val="22"/>
          <w:vertAlign w:val="baseline"/>
        </w:rPr>
      </w:pPr>
      <w:r>
        <w:rPr>
          <w:b/>
          <w:sz w:val="22"/>
          <w:szCs w:val="22"/>
          <w:vertAlign w:val="baseline"/>
          <w:rtl w:val="0"/>
        </w:rPr>
        <w:t>Location: Dallas, TX</w:t>
      </w:r>
      <w:r>
        <w:rPr>
          <w:b/>
          <w:sz w:val="22"/>
          <w:szCs w:val="22"/>
          <w:vertAlign w:val="baseline"/>
          <w:rtl w:val="0"/>
        </w:rPr>
        <w:tab/>
      </w:r>
      <w:r>
        <w:rPr>
          <w:b/>
          <w:sz w:val="22"/>
          <w:szCs w:val="22"/>
          <w:vertAlign w:val="baseline"/>
          <w:rtl w:val="0"/>
        </w:rPr>
        <w:tab/>
      </w:r>
      <w:r>
        <w:rPr>
          <w:b/>
          <w:sz w:val="22"/>
          <w:szCs w:val="22"/>
          <w:vertAlign w:val="baseline"/>
          <w:rtl w:val="0"/>
        </w:rPr>
        <w:tab/>
      </w:r>
      <w:r>
        <w:rPr>
          <w:b/>
          <w:sz w:val="22"/>
          <w:szCs w:val="22"/>
          <w:vertAlign w:val="baseline"/>
          <w:rtl w:val="0"/>
        </w:rPr>
        <w:tab/>
      </w:r>
      <w:r>
        <w:rPr>
          <w:b/>
          <w:sz w:val="22"/>
          <w:szCs w:val="22"/>
          <w:vertAlign w:val="baseline"/>
          <w:rtl w:val="0"/>
        </w:rPr>
        <w:tab/>
      </w:r>
      <w:r>
        <w:rPr>
          <w:b/>
          <w:sz w:val="22"/>
          <w:szCs w:val="22"/>
          <w:vertAlign w:val="baseline"/>
          <w:rtl w:val="0"/>
        </w:rPr>
        <w:tab/>
      </w:r>
      <w:r>
        <w:rPr>
          <w:b/>
          <w:sz w:val="22"/>
          <w:szCs w:val="22"/>
          <w:vertAlign w:val="baseline"/>
          <w:rtl w:val="0"/>
        </w:rPr>
        <w:t xml:space="preserve">October 2009 to </w:t>
      </w:r>
      <w:r>
        <w:rPr>
          <w:b/>
          <w:sz w:val="22"/>
          <w:szCs w:val="22"/>
          <w:rtl w:val="0"/>
        </w:rPr>
        <w:t>May 2010</w:t>
      </w:r>
    </w:p>
    <w:p>
      <w:pPr>
        <w:tabs>
          <w:tab w:val="left" w:pos="1134"/>
        </w:tabs>
        <w:contextualSpacing w:val="0"/>
        <w:rPr>
          <w:b w:val="0"/>
          <w:sz w:val="22"/>
          <w:szCs w:val="22"/>
          <w:vertAlign w:val="baseline"/>
        </w:rPr>
      </w:pPr>
      <w:r>
        <w:rPr>
          <w:b/>
          <w:sz w:val="22"/>
          <w:szCs w:val="22"/>
          <w:vertAlign w:val="baseline"/>
          <w:rtl w:val="0"/>
        </w:rPr>
        <w:t>Role:         Software Developer</w:t>
      </w:r>
    </w:p>
    <w:p>
      <w:pPr>
        <w:contextualSpacing w:val="0"/>
        <w:rPr>
          <w:sz w:val="22"/>
          <w:szCs w:val="22"/>
          <w:vertAlign w:val="baseline"/>
        </w:rPr>
      </w:pPr>
    </w:p>
    <w:p>
      <w:pPr>
        <w:contextualSpacing w:val="0"/>
        <w:jc w:val="both"/>
        <w:rPr>
          <w:b w:val="0"/>
          <w:sz w:val="22"/>
          <w:szCs w:val="22"/>
          <w:vertAlign w:val="baseline"/>
        </w:rPr>
      </w:pPr>
      <w:r>
        <w:rPr>
          <w:b/>
          <w:sz w:val="22"/>
          <w:szCs w:val="22"/>
          <w:vertAlign w:val="baseline"/>
          <w:rtl w:val="0"/>
        </w:rPr>
        <w:t>My Verizon 2.0</w:t>
      </w:r>
    </w:p>
    <w:p>
      <w:pPr>
        <w:contextualSpacing w:val="0"/>
        <w:jc w:val="both"/>
        <w:rPr>
          <w:b w:val="0"/>
          <w:sz w:val="22"/>
          <w:szCs w:val="22"/>
          <w:vertAlign w:val="baseline"/>
        </w:rPr>
      </w:pPr>
      <w:r>
        <w:rPr>
          <w:b/>
          <w:sz w:val="22"/>
          <w:szCs w:val="22"/>
          <w:vertAlign w:val="baseline"/>
          <w:rtl w:val="0"/>
        </w:rPr>
        <w:t>Description:</w:t>
      </w:r>
    </w:p>
    <w:p>
      <w:pPr>
        <w:contextualSpacing w:val="0"/>
        <w:rPr>
          <w:rFonts w:ascii="Times New Roman" w:hAnsi="Times New Roman" w:eastAsia="Times New Roman" w:cs="Times New Roman"/>
          <w:sz w:val="22"/>
          <w:szCs w:val="22"/>
          <w:vertAlign w:val="baseline"/>
        </w:rPr>
      </w:pPr>
      <w:r>
        <w:rPr>
          <w:rFonts w:ascii="Times New Roman" w:hAnsi="Times New Roman" w:eastAsia="Times New Roman" w:cs="Times New Roman"/>
          <w:sz w:val="22"/>
          <w:szCs w:val="22"/>
          <w:vertAlign w:val="baseline"/>
          <w:rtl w:val="0"/>
        </w:rPr>
        <w:t>My Verizon 2.0 is a web application which provides single destination for all the existing Verizon customers (instead of separate .com/ .net sites). It has new designs for quick access to Account Management, Online Support, TV, Media and Games etc. My Verizon 2.0  has a new interface  to access   email, billing and other account related information all in one place.  It has the features like weather display depending on the customer location it will display the weather for that particular location.</w:t>
      </w:r>
    </w:p>
    <w:p>
      <w:pPr>
        <w:contextualSpacing w:val="0"/>
        <w:rPr>
          <w:sz w:val="22"/>
          <w:szCs w:val="22"/>
          <w:vertAlign w:val="baseline"/>
        </w:rPr>
      </w:pPr>
    </w:p>
    <w:p>
      <w:pPr>
        <w:contextualSpacing w:val="0"/>
        <w:jc w:val="both"/>
        <w:rPr>
          <w:b w:val="0"/>
          <w:sz w:val="22"/>
          <w:szCs w:val="22"/>
          <w:vertAlign w:val="baseline"/>
        </w:rPr>
      </w:pPr>
      <w:r>
        <w:rPr>
          <w:b/>
          <w:sz w:val="22"/>
          <w:szCs w:val="22"/>
          <w:vertAlign w:val="baseline"/>
          <w:rtl w:val="0"/>
        </w:rPr>
        <w:t>Responsibilities:</w:t>
      </w:r>
    </w:p>
    <w:p>
      <w:pPr>
        <w:numPr>
          <w:ilvl w:val="0"/>
          <w:numId w:val="16"/>
        </w:numPr>
        <w:ind w:left="110" w:firstLine="360"/>
        <w:contextualSpacing w:val="0"/>
        <w:jc w:val="both"/>
        <w:rPr>
          <w:sz w:val="22"/>
          <w:szCs w:val="22"/>
        </w:rPr>
      </w:pPr>
      <w:r>
        <w:rPr>
          <w:color w:val="000000"/>
          <w:sz w:val="22"/>
          <w:szCs w:val="22"/>
          <w:vertAlign w:val="baseline"/>
          <w:rtl w:val="0"/>
        </w:rPr>
        <w:t>Involved in designing and making changes of web pages</w:t>
      </w:r>
      <w:r>
        <w:rPr>
          <w:sz w:val="22"/>
          <w:szCs w:val="22"/>
          <w:vertAlign w:val="baseline"/>
          <w:rtl w:val="0"/>
        </w:rPr>
        <w:t xml:space="preserve"> using ASP.Net.</w:t>
      </w:r>
    </w:p>
    <w:p>
      <w:pPr>
        <w:numPr>
          <w:ilvl w:val="0"/>
          <w:numId w:val="16"/>
        </w:numPr>
        <w:ind w:left="110" w:firstLine="360"/>
        <w:contextualSpacing w:val="0"/>
        <w:jc w:val="both"/>
        <w:rPr>
          <w:sz w:val="22"/>
          <w:szCs w:val="22"/>
        </w:rPr>
      </w:pPr>
      <w:r>
        <w:rPr>
          <w:color w:val="333333"/>
          <w:sz w:val="22"/>
          <w:szCs w:val="22"/>
          <w:vertAlign w:val="baseline"/>
          <w:rtl w:val="0"/>
        </w:rPr>
        <w:t>Developed cross-browser compatibility front-end using CSS and JavaScript.</w:t>
      </w:r>
    </w:p>
    <w:p>
      <w:pPr>
        <w:numPr>
          <w:ilvl w:val="0"/>
          <w:numId w:val="16"/>
        </w:numPr>
        <w:ind w:left="110" w:firstLine="360"/>
        <w:contextualSpacing w:val="0"/>
        <w:jc w:val="both"/>
        <w:rPr>
          <w:sz w:val="22"/>
          <w:szCs w:val="22"/>
        </w:rPr>
      </w:pPr>
      <w:r>
        <w:rPr>
          <w:color w:val="000000"/>
          <w:sz w:val="22"/>
          <w:szCs w:val="22"/>
          <w:vertAlign w:val="baseline"/>
          <w:rtl w:val="0"/>
        </w:rPr>
        <w:t>Coded Business logic in C# .Net.</w:t>
      </w:r>
    </w:p>
    <w:p>
      <w:pPr>
        <w:numPr>
          <w:ilvl w:val="0"/>
          <w:numId w:val="16"/>
        </w:numPr>
        <w:ind w:left="110" w:firstLine="360"/>
        <w:contextualSpacing w:val="0"/>
        <w:jc w:val="both"/>
        <w:rPr>
          <w:sz w:val="22"/>
          <w:szCs w:val="22"/>
        </w:rPr>
      </w:pPr>
      <w:r>
        <w:rPr>
          <w:sz w:val="22"/>
          <w:szCs w:val="22"/>
          <w:vertAlign w:val="baseline"/>
          <w:rtl w:val="0"/>
        </w:rPr>
        <w:t xml:space="preserve">Used Firebug extension for Mozilla Firefox, which  allows to debug and edit  website's </w:t>
      </w:r>
    </w:p>
    <w:p>
      <w:pPr>
        <w:ind w:left="470"/>
        <w:contextualSpacing w:val="0"/>
        <w:jc w:val="both"/>
        <w:rPr>
          <w:sz w:val="22"/>
          <w:szCs w:val="22"/>
          <w:vertAlign w:val="baseline"/>
        </w:rPr>
      </w:pPr>
      <w:r>
        <w:rPr>
          <w:sz w:val="22"/>
          <w:szCs w:val="22"/>
          <w:vertAlign w:val="baseline"/>
          <w:rtl w:val="0"/>
        </w:rPr>
        <w:t xml:space="preserve">             CSS, HTML and JavaScript.</w:t>
      </w:r>
    </w:p>
    <w:p>
      <w:pPr>
        <w:numPr>
          <w:ilvl w:val="0"/>
          <w:numId w:val="16"/>
        </w:numPr>
        <w:ind w:left="110" w:firstLine="360"/>
        <w:contextualSpacing w:val="0"/>
        <w:jc w:val="both"/>
        <w:rPr>
          <w:sz w:val="22"/>
          <w:szCs w:val="22"/>
        </w:rPr>
      </w:pPr>
      <w:r>
        <w:rPr>
          <w:sz w:val="22"/>
          <w:szCs w:val="22"/>
          <w:vertAlign w:val="baseline"/>
          <w:rtl w:val="0"/>
        </w:rPr>
        <w:t xml:space="preserve">Created various dynamic banners and Ads on the website depending on the Customer </w:t>
      </w:r>
    </w:p>
    <w:p>
      <w:pPr>
        <w:ind w:left="470"/>
        <w:contextualSpacing w:val="0"/>
        <w:jc w:val="both"/>
        <w:rPr>
          <w:sz w:val="22"/>
          <w:szCs w:val="22"/>
          <w:vertAlign w:val="baseline"/>
        </w:rPr>
      </w:pPr>
      <w:r>
        <w:rPr>
          <w:sz w:val="22"/>
          <w:szCs w:val="22"/>
          <w:vertAlign w:val="baseline"/>
          <w:rtl w:val="0"/>
        </w:rPr>
        <w:t xml:space="preserve">             Services.</w:t>
      </w:r>
    </w:p>
    <w:p>
      <w:pPr>
        <w:numPr>
          <w:ilvl w:val="0"/>
          <w:numId w:val="16"/>
        </w:numPr>
        <w:ind w:left="110" w:firstLine="360"/>
        <w:contextualSpacing w:val="0"/>
        <w:jc w:val="both"/>
        <w:rPr>
          <w:sz w:val="22"/>
          <w:szCs w:val="22"/>
        </w:rPr>
      </w:pPr>
      <w:r>
        <w:rPr>
          <w:sz w:val="22"/>
          <w:szCs w:val="22"/>
          <w:vertAlign w:val="baseline"/>
          <w:rtl w:val="0"/>
        </w:rPr>
        <w:t>Used Team Foundation Server as the source for version control.</w:t>
      </w:r>
    </w:p>
    <w:p>
      <w:pPr>
        <w:numPr>
          <w:ilvl w:val="0"/>
          <w:numId w:val="16"/>
        </w:numPr>
        <w:ind w:left="110" w:firstLine="360"/>
        <w:contextualSpacing w:val="0"/>
        <w:jc w:val="both"/>
        <w:rPr>
          <w:sz w:val="22"/>
          <w:szCs w:val="22"/>
        </w:rPr>
      </w:pPr>
      <w:r>
        <w:rPr>
          <w:sz w:val="22"/>
          <w:szCs w:val="22"/>
          <w:vertAlign w:val="baseline"/>
          <w:rtl w:val="0"/>
        </w:rPr>
        <w:t>Involved in Issue fixing.</w:t>
      </w:r>
    </w:p>
    <w:p>
      <w:pPr>
        <w:numPr>
          <w:ilvl w:val="0"/>
          <w:numId w:val="16"/>
        </w:numPr>
        <w:ind w:left="110" w:firstLine="360"/>
        <w:contextualSpacing w:val="0"/>
        <w:jc w:val="both"/>
        <w:rPr>
          <w:sz w:val="22"/>
          <w:szCs w:val="22"/>
        </w:rPr>
      </w:pPr>
      <w:r>
        <w:rPr>
          <w:sz w:val="22"/>
          <w:szCs w:val="22"/>
          <w:vertAlign w:val="baseline"/>
          <w:rtl w:val="0"/>
        </w:rPr>
        <w:t xml:space="preserve">Involved in writing the stored procedures for the application to retrieve the data from the     </w:t>
      </w:r>
    </w:p>
    <w:p>
      <w:pPr>
        <w:ind w:left="470"/>
        <w:contextualSpacing w:val="0"/>
        <w:jc w:val="both"/>
        <w:rPr>
          <w:sz w:val="22"/>
          <w:szCs w:val="22"/>
          <w:vertAlign w:val="baseline"/>
        </w:rPr>
      </w:pPr>
      <w:r>
        <w:rPr>
          <w:sz w:val="22"/>
          <w:szCs w:val="22"/>
          <w:vertAlign w:val="baseline"/>
          <w:rtl w:val="0"/>
        </w:rPr>
        <w:t xml:space="preserve">             Database</w:t>
      </w:r>
      <w:r>
        <w:rPr>
          <w:sz w:val="22"/>
          <w:szCs w:val="22"/>
          <w:rtl w:val="0"/>
        </w:rPr>
        <w:t>.</w:t>
      </w:r>
    </w:p>
    <w:p>
      <w:pPr>
        <w:numPr>
          <w:ilvl w:val="0"/>
          <w:numId w:val="16"/>
        </w:numPr>
        <w:ind w:left="110" w:firstLine="360"/>
        <w:contextualSpacing w:val="0"/>
        <w:jc w:val="both"/>
        <w:rPr>
          <w:sz w:val="22"/>
          <w:szCs w:val="22"/>
        </w:rPr>
      </w:pPr>
      <w:r>
        <w:rPr>
          <w:sz w:val="22"/>
          <w:szCs w:val="22"/>
          <w:vertAlign w:val="baseline"/>
          <w:rtl w:val="0"/>
        </w:rPr>
        <w:t>Provided Production Support to resolve the real time customer issues.</w:t>
      </w:r>
    </w:p>
    <w:p>
      <w:pPr>
        <w:numPr>
          <w:ilvl w:val="0"/>
          <w:numId w:val="16"/>
        </w:numPr>
        <w:ind w:left="110" w:firstLine="360"/>
        <w:contextualSpacing w:val="0"/>
        <w:jc w:val="both"/>
        <w:rPr>
          <w:sz w:val="22"/>
          <w:szCs w:val="22"/>
        </w:rPr>
      </w:pPr>
      <w:r>
        <w:rPr>
          <w:sz w:val="22"/>
          <w:szCs w:val="22"/>
          <w:vertAlign w:val="baseline"/>
          <w:rtl w:val="0"/>
        </w:rPr>
        <w:t>Used PVCS tracker for issue tracking.</w:t>
      </w:r>
    </w:p>
    <w:p>
      <w:pPr>
        <w:numPr>
          <w:ilvl w:val="0"/>
          <w:numId w:val="16"/>
        </w:numPr>
        <w:ind w:left="110" w:firstLine="360"/>
        <w:contextualSpacing w:val="0"/>
        <w:jc w:val="both"/>
        <w:rPr>
          <w:sz w:val="22"/>
          <w:szCs w:val="22"/>
        </w:rPr>
      </w:pPr>
      <w:r>
        <w:rPr>
          <w:sz w:val="22"/>
          <w:szCs w:val="22"/>
          <w:vertAlign w:val="baseline"/>
          <w:rtl w:val="0"/>
        </w:rPr>
        <w:t>Involved in routing the issues to the appropriate team and get the ETA for them.</w:t>
      </w:r>
    </w:p>
    <w:p>
      <w:pPr>
        <w:numPr>
          <w:ilvl w:val="0"/>
          <w:numId w:val="16"/>
        </w:numPr>
        <w:ind w:left="110" w:firstLine="360"/>
        <w:contextualSpacing w:val="0"/>
        <w:jc w:val="both"/>
        <w:rPr>
          <w:sz w:val="22"/>
          <w:szCs w:val="22"/>
        </w:rPr>
      </w:pPr>
      <w:r>
        <w:rPr>
          <w:sz w:val="22"/>
          <w:szCs w:val="22"/>
          <w:vertAlign w:val="baseline"/>
          <w:rtl w:val="0"/>
        </w:rPr>
        <w:t>Attended the status call with business people to give the status of the issues.</w:t>
      </w:r>
    </w:p>
    <w:p>
      <w:pPr>
        <w:numPr>
          <w:ilvl w:val="0"/>
          <w:numId w:val="16"/>
        </w:numPr>
        <w:ind w:left="110" w:firstLine="360"/>
        <w:contextualSpacing w:val="0"/>
        <w:jc w:val="both"/>
        <w:rPr>
          <w:sz w:val="22"/>
          <w:szCs w:val="22"/>
        </w:rPr>
      </w:pPr>
      <w:r>
        <w:rPr>
          <w:sz w:val="22"/>
          <w:szCs w:val="22"/>
          <w:vertAlign w:val="baseline"/>
          <w:rtl w:val="0"/>
        </w:rPr>
        <w:t>Preparation of User Manual using HTML and ASP.Net.</w:t>
      </w:r>
    </w:p>
    <w:p>
      <w:pPr>
        <w:numPr>
          <w:ilvl w:val="0"/>
          <w:numId w:val="16"/>
        </w:numPr>
        <w:ind w:left="110" w:firstLine="360"/>
        <w:contextualSpacing w:val="0"/>
        <w:jc w:val="both"/>
        <w:rPr>
          <w:sz w:val="22"/>
          <w:szCs w:val="22"/>
        </w:rPr>
      </w:pPr>
      <w:r>
        <w:rPr>
          <w:sz w:val="22"/>
          <w:szCs w:val="22"/>
          <w:vertAlign w:val="baseline"/>
          <w:rtl w:val="0"/>
        </w:rPr>
        <w:t>Performed Code Review coded by Peers.</w:t>
      </w:r>
    </w:p>
    <w:p>
      <w:pPr>
        <w:numPr>
          <w:ilvl w:val="0"/>
          <w:numId w:val="16"/>
        </w:numPr>
        <w:ind w:left="110" w:firstLine="360"/>
        <w:contextualSpacing w:val="0"/>
        <w:jc w:val="both"/>
        <w:rPr>
          <w:sz w:val="22"/>
          <w:szCs w:val="22"/>
        </w:rPr>
      </w:pPr>
      <w:r>
        <w:rPr>
          <w:sz w:val="22"/>
          <w:szCs w:val="22"/>
          <w:vertAlign w:val="baseline"/>
          <w:rtl w:val="0"/>
        </w:rPr>
        <w:t>Involved actively with Business people to get the issues for the end-user and fixed.</w:t>
      </w:r>
    </w:p>
    <w:p>
      <w:pPr>
        <w:numPr>
          <w:ilvl w:val="0"/>
          <w:numId w:val="16"/>
        </w:numPr>
        <w:ind w:left="110" w:firstLine="360"/>
        <w:contextualSpacing w:val="0"/>
        <w:jc w:val="both"/>
        <w:rPr>
          <w:sz w:val="22"/>
          <w:szCs w:val="22"/>
        </w:rPr>
      </w:pPr>
      <w:r>
        <w:rPr>
          <w:sz w:val="22"/>
          <w:szCs w:val="22"/>
          <w:vertAlign w:val="baseline"/>
          <w:rtl w:val="0"/>
        </w:rPr>
        <w:t>Agile / Scrum environment.</w:t>
      </w:r>
    </w:p>
    <w:p>
      <w:pPr>
        <w:contextualSpacing w:val="0"/>
        <w:rPr>
          <w:sz w:val="22"/>
          <w:szCs w:val="22"/>
          <w:vertAlign w:val="baseline"/>
        </w:rPr>
      </w:pPr>
    </w:p>
    <w:p>
      <w:pPr>
        <w:contextualSpacing w:val="0"/>
        <w:jc w:val="both"/>
        <w:rPr>
          <w:b w:val="0"/>
          <w:sz w:val="22"/>
          <w:szCs w:val="22"/>
          <w:vertAlign w:val="baseline"/>
        </w:rPr>
      </w:pPr>
      <w:r>
        <w:rPr>
          <w:b/>
          <w:sz w:val="22"/>
          <w:szCs w:val="22"/>
          <w:vertAlign w:val="baseline"/>
          <w:rtl w:val="0"/>
        </w:rPr>
        <w:t xml:space="preserve">Environment: </w:t>
      </w:r>
    </w:p>
    <w:p>
      <w:pPr>
        <w:contextualSpacing w:val="0"/>
        <w:jc w:val="both"/>
        <w:rPr>
          <w:b w:val="0"/>
          <w:sz w:val="22"/>
          <w:szCs w:val="22"/>
          <w:vertAlign w:val="baseline"/>
        </w:rPr>
      </w:pPr>
    </w:p>
    <w:p>
      <w:pPr>
        <w:numPr>
          <w:ilvl w:val="0"/>
          <w:numId w:val="17"/>
        </w:numPr>
        <w:ind w:left="720" w:hanging="360"/>
        <w:contextualSpacing w:val="0"/>
        <w:jc w:val="both"/>
        <w:rPr>
          <w:b w:val="0"/>
          <w:sz w:val="22"/>
          <w:szCs w:val="22"/>
        </w:rPr>
      </w:pPr>
      <w:r>
        <w:rPr>
          <w:b/>
          <w:sz w:val="22"/>
          <w:szCs w:val="22"/>
          <w:vertAlign w:val="baseline"/>
          <w:rtl w:val="0"/>
        </w:rPr>
        <w:t>C#.Net, ASP.Net, JavaScript, CSS, XML, ADO.Net, Web Services, Microsoft Visual Studio 2008, Team Foundation Server, Oracle 8i and Toad.</w:t>
      </w:r>
    </w:p>
    <w:p>
      <w:pPr>
        <w:contextualSpacing w:val="0"/>
        <w:rPr>
          <w:b w:val="0"/>
          <w:sz w:val="22"/>
          <w:szCs w:val="22"/>
          <w:vertAlign w:val="baseline"/>
        </w:rPr>
      </w:pPr>
    </w:p>
    <w:p>
      <w:pPr>
        <w:contextualSpacing w:val="0"/>
        <w:rPr>
          <w:b w:val="0"/>
          <w:sz w:val="22"/>
          <w:szCs w:val="22"/>
          <w:vertAlign w:val="baseline"/>
        </w:rPr>
      </w:pPr>
    </w:p>
    <w:p>
      <w:pPr>
        <w:contextualSpacing w:val="0"/>
        <w:rPr>
          <w:b w:val="0"/>
          <w:sz w:val="22"/>
          <w:szCs w:val="22"/>
          <w:vertAlign w:val="baseline"/>
        </w:rPr>
      </w:pPr>
    </w:p>
    <w:p>
      <w:pPr>
        <w:tabs>
          <w:tab w:val="left" w:pos="1134"/>
        </w:tabs>
        <w:contextualSpacing w:val="0"/>
        <w:rPr>
          <w:b w:val="0"/>
          <w:sz w:val="22"/>
          <w:szCs w:val="22"/>
          <w:vertAlign w:val="baseline"/>
        </w:rPr>
      </w:pPr>
      <w:r>
        <w:rPr>
          <w:b/>
          <w:sz w:val="22"/>
          <w:szCs w:val="22"/>
          <w:vertAlign w:val="baseline"/>
          <w:rtl w:val="0"/>
        </w:rPr>
        <w:t xml:space="preserve">Client:       Tyco Thermal Controls </w:t>
      </w:r>
    </w:p>
    <w:p>
      <w:pPr>
        <w:tabs>
          <w:tab w:val="left" w:pos="1134"/>
        </w:tabs>
        <w:contextualSpacing w:val="0"/>
        <w:rPr>
          <w:b w:val="0"/>
          <w:sz w:val="22"/>
          <w:szCs w:val="22"/>
          <w:vertAlign w:val="baseline"/>
        </w:rPr>
      </w:pPr>
      <w:r>
        <w:rPr>
          <w:b/>
          <w:sz w:val="22"/>
          <w:szCs w:val="22"/>
          <w:vertAlign w:val="baseline"/>
          <w:rtl w:val="0"/>
        </w:rPr>
        <w:t xml:space="preserve"> Location: Houston, TX</w:t>
      </w:r>
      <w:r>
        <w:rPr>
          <w:b/>
          <w:sz w:val="22"/>
          <w:szCs w:val="22"/>
          <w:vertAlign w:val="baseline"/>
          <w:rtl w:val="0"/>
        </w:rPr>
        <w:tab/>
      </w:r>
      <w:r>
        <w:rPr>
          <w:b/>
          <w:sz w:val="22"/>
          <w:szCs w:val="22"/>
          <w:vertAlign w:val="baseline"/>
          <w:rtl w:val="0"/>
        </w:rPr>
        <w:tab/>
      </w:r>
      <w:r>
        <w:rPr>
          <w:b/>
          <w:sz w:val="22"/>
          <w:szCs w:val="22"/>
          <w:vertAlign w:val="baseline"/>
          <w:rtl w:val="0"/>
        </w:rPr>
        <w:tab/>
      </w:r>
      <w:r>
        <w:rPr>
          <w:b/>
          <w:sz w:val="22"/>
          <w:szCs w:val="22"/>
          <w:vertAlign w:val="baseline"/>
          <w:rtl w:val="0"/>
        </w:rPr>
        <w:tab/>
      </w:r>
      <w:r>
        <w:rPr>
          <w:b/>
          <w:sz w:val="22"/>
          <w:szCs w:val="22"/>
          <w:vertAlign w:val="baseline"/>
          <w:rtl w:val="0"/>
        </w:rPr>
        <w:t xml:space="preserve">                        April 2008 to December 2008</w:t>
      </w:r>
    </w:p>
    <w:p>
      <w:pPr>
        <w:tabs>
          <w:tab w:val="left" w:pos="1134"/>
        </w:tabs>
        <w:contextualSpacing w:val="0"/>
        <w:rPr>
          <w:b w:val="0"/>
          <w:sz w:val="22"/>
          <w:szCs w:val="22"/>
          <w:vertAlign w:val="baseline"/>
        </w:rPr>
      </w:pPr>
      <w:r>
        <w:rPr>
          <w:b/>
          <w:sz w:val="22"/>
          <w:szCs w:val="22"/>
          <w:vertAlign w:val="baseline"/>
          <w:rtl w:val="0"/>
        </w:rPr>
        <w:t xml:space="preserve"> Role:        Software Developer</w:t>
      </w:r>
    </w:p>
    <w:p>
      <w:pPr>
        <w:contextualSpacing w:val="0"/>
        <w:rPr>
          <w:sz w:val="22"/>
          <w:szCs w:val="22"/>
          <w:vertAlign w:val="baseline"/>
        </w:rPr>
      </w:pPr>
    </w:p>
    <w:p>
      <w:pPr>
        <w:contextualSpacing w:val="0"/>
        <w:rPr>
          <w:b w:val="0"/>
          <w:sz w:val="22"/>
          <w:szCs w:val="22"/>
          <w:vertAlign w:val="baseline"/>
        </w:rPr>
      </w:pPr>
      <w:r>
        <w:rPr>
          <w:b/>
          <w:sz w:val="22"/>
          <w:szCs w:val="22"/>
          <w:vertAlign w:val="baseline"/>
          <w:rtl w:val="0"/>
        </w:rPr>
        <w:t>Material Management System:</w:t>
      </w:r>
    </w:p>
    <w:p>
      <w:pPr>
        <w:contextualSpacing w:val="0"/>
        <w:rPr>
          <w:b w:val="0"/>
          <w:sz w:val="22"/>
          <w:szCs w:val="22"/>
          <w:vertAlign w:val="baseline"/>
        </w:rPr>
      </w:pPr>
      <w:r>
        <w:rPr>
          <w:b/>
          <w:sz w:val="22"/>
          <w:szCs w:val="22"/>
          <w:vertAlign w:val="baseline"/>
          <w:rtl w:val="0"/>
        </w:rPr>
        <w:t>Description:</w:t>
      </w:r>
    </w:p>
    <w:p>
      <w:pPr>
        <w:contextualSpacing w:val="0"/>
        <w:rPr>
          <w:sz w:val="22"/>
          <w:szCs w:val="22"/>
          <w:vertAlign w:val="baseline"/>
        </w:rPr>
      </w:pPr>
      <w:r>
        <w:rPr>
          <w:sz w:val="22"/>
          <w:szCs w:val="22"/>
          <w:vertAlign w:val="baseline"/>
          <w:rtl w:val="0"/>
        </w:rPr>
        <w:t xml:space="preserve">Material Management is a module of SAP ERP that is used for procurement handling and </w:t>
      </w:r>
    </w:p>
    <w:p>
      <w:pPr>
        <w:contextualSpacing w:val="0"/>
        <w:rPr>
          <w:sz w:val="22"/>
          <w:szCs w:val="22"/>
          <w:vertAlign w:val="baseline"/>
        </w:rPr>
      </w:pPr>
      <w:r>
        <w:rPr>
          <w:sz w:val="22"/>
          <w:szCs w:val="22"/>
          <w:vertAlign w:val="baseline"/>
          <w:rtl w:val="0"/>
        </w:rPr>
        <w:t>Inventory management. We developed Material Management system as an intranet application using .NET that shows the materials available in a particular location and in a particular warehouse. We can do transactions like Issue, Move; allocate the material from one location to another location. We can also Reserve the material for future use depending on particular Unit and Module.</w:t>
      </w:r>
    </w:p>
    <w:p>
      <w:pPr>
        <w:contextualSpacing w:val="0"/>
        <w:rPr>
          <w:sz w:val="22"/>
          <w:szCs w:val="22"/>
          <w:vertAlign w:val="baseline"/>
        </w:rPr>
      </w:pPr>
      <w:r>
        <w:rPr>
          <w:sz w:val="22"/>
          <w:szCs w:val="22"/>
          <w:vertAlign w:val="baseline"/>
          <w:rtl w:val="0"/>
        </w:rPr>
        <w:t xml:space="preserve">             The MMS application involves extensive coding in C#.  It used asp.net controls like Grid View, embedding other controls (Textbox, Checkbox, Header, Footer and Label) in a Grid View. </w:t>
      </w:r>
    </w:p>
    <w:p>
      <w:pPr>
        <w:tabs>
          <w:tab w:val="left" w:pos="1134"/>
        </w:tabs>
        <w:contextualSpacing w:val="0"/>
        <w:rPr>
          <w:sz w:val="22"/>
          <w:szCs w:val="22"/>
          <w:vertAlign w:val="baseline"/>
        </w:rPr>
      </w:pPr>
      <w:r>
        <w:rPr>
          <w:sz w:val="22"/>
          <w:szCs w:val="22"/>
          <w:vertAlign w:val="baseline"/>
          <w:rtl w:val="0"/>
        </w:rPr>
        <w:t xml:space="preserve">         Developed reports using SQL Server Reporting Services. The Reports supports different formats like .CSV file, XML file with report data and PDF file.</w:t>
      </w:r>
    </w:p>
    <w:p>
      <w:pPr>
        <w:tabs>
          <w:tab w:val="left" w:pos="1134"/>
        </w:tabs>
        <w:contextualSpacing w:val="0"/>
        <w:rPr>
          <w:sz w:val="22"/>
          <w:szCs w:val="22"/>
          <w:vertAlign w:val="baseline"/>
        </w:rPr>
      </w:pPr>
    </w:p>
    <w:p>
      <w:pPr>
        <w:tabs>
          <w:tab w:val="left" w:pos="1134"/>
        </w:tabs>
        <w:contextualSpacing w:val="0"/>
        <w:rPr>
          <w:b w:val="0"/>
          <w:sz w:val="22"/>
          <w:szCs w:val="22"/>
          <w:vertAlign w:val="baseline"/>
        </w:rPr>
      </w:pPr>
      <w:r>
        <w:rPr>
          <w:sz w:val="22"/>
          <w:szCs w:val="22"/>
          <w:vertAlign w:val="baseline"/>
          <w:rtl w:val="0"/>
        </w:rPr>
        <w:t xml:space="preserve">         Also actively involved in upgrading the existing Cost Manager application from Microsoft.Net framework 2.0 to 3.5. As per the client requirements, enhancements are made for the existing application and developed the application using .</w:t>
      </w:r>
      <w:r>
        <w:rPr>
          <w:b/>
          <w:sz w:val="22"/>
          <w:szCs w:val="22"/>
          <w:vertAlign w:val="baseline"/>
          <w:rtl w:val="0"/>
        </w:rPr>
        <w:t>Net3.5</w:t>
      </w:r>
      <w:r>
        <w:rPr>
          <w:sz w:val="22"/>
          <w:szCs w:val="22"/>
          <w:vertAlign w:val="baseline"/>
          <w:rtl w:val="0"/>
        </w:rPr>
        <w:t xml:space="preserve"> as well as </w:t>
      </w:r>
      <w:r>
        <w:rPr>
          <w:b/>
          <w:sz w:val="22"/>
          <w:szCs w:val="22"/>
          <w:vertAlign w:val="baseline"/>
          <w:rtl w:val="0"/>
        </w:rPr>
        <w:t>upgraded Visual Source Safe and Microsoft Team Foundation Server.</w:t>
      </w:r>
    </w:p>
    <w:p>
      <w:pPr>
        <w:tabs>
          <w:tab w:val="left" w:pos="1134"/>
        </w:tabs>
        <w:contextualSpacing w:val="0"/>
        <w:rPr>
          <w:b w:val="0"/>
          <w:sz w:val="22"/>
          <w:szCs w:val="22"/>
          <w:vertAlign w:val="baseline"/>
        </w:rPr>
      </w:pPr>
    </w:p>
    <w:p>
      <w:pPr>
        <w:tabs>
          <w:tab w:val="left" w:pos="1134"/>
        </w:tabs>
        <w:contextualSpacing w:val="0"/>
        <w:rPr>
          <w:b w:val="0"/>
          <w:sz w:val="22"/>
          <w:szCs w:val="22"/>
          <w:vertAlign w:val="baseline"/>
        </w:rPr>
      </w:pPr>
      <w:r>
        <w:rPr>
          <w:b/>
          <w:sz w:val="22"/>
          <w:szCs w:val="22"/>
          <w:vertAlign w:val="baseline"/>
          <w:rtl w:val="0"/>
        </w:rPr>
        <w:t>Responsibilities:</w:t>
      </w:r>
    </w:p>
    <w:p>
      <w:pPr>
        <w:numPr>
          <w:ilvl w:val="0"/>
          <w:numId w:val="16"/>
        </w:numPr>
        <w:ind w:left="360" w:firstLine="110"/>
        <w:contextualSpacing w:val="0"/>
        <w:jc w:val="both"/>
        <w:rPr>
          <w:sz w:val="22"/>
          <w:szCs w:val="22"/>
        </w:rPr>
      </w:pPr>
      <w:r>
        <w:rPr>
          <w:sz w:val="22"/>
          <w:szCs w:val="22"/>
          <w:vertAlign w:val="baseline"/>
          <w:rtl w:val="0"/>
        </w:rPr>
        <w:t>Preparation of User Manual using HTML and ASP.Net.</w:t>
      </w:r>
    </w:p>
    <w:p>
      <w:pPr>
        <w:numPr>
          <w:ilvl w:val="0"/>
          <w:numId w:val="16"/>
        </w:numPr>
        <w:ind w:left="110" w:firstLine="360"/>
        <w:contextualSpacing w:val="0"/>
        <w:jc w:val="both"/>
        <w:rPr>
          <w:sz w:val="22"/>
          <w:szCs w:val="22"/>
        </w:rPr>
      </w:pPr>
      <w:r>
        <w:rPr>
          <w:color w:val="000000"/>
          <w:sz w:val="22"/>
          <w:szCs w:val="22"/>
          <w:vertAlign w:val="baseline"/>
          <w:rtl w:val="0"/>
        </w:rPr>
        <w:t>Gathered requirements from the client and helped improving in designing of web pages</w:t>
      </w:r>
      <w:r>
        <w:rPr>
          <w:sz w:val="22"/>
          <w:szCs w:val="22"/>
          <w:vertAlign w:val="baseline"/>
          <w:rtl w:val="0"/>
        </w:rPr>
        <w:t>.</w:t>
      </w:r>
    </w:p>
    <w:p>
      <w:pPr>
        <w:numPr>
          <w:ilvl w:val="0"/>
          <w:numId w:val="16"/>
        </w:numPr>
        <w:ind w:left="360" w:firstLine="110"/>
        <w:contextualSpacing w:val="0"/>
        <w:jc w:val="both"/>
        <w:rPr>
          <w:sz w:val="22"/>
          <w:szCs w:val="22"/>
        </w:rPr>
      </w:pPr>
      <w:r>
        <w:rPr>
          <w:sz w:val="22"/>
          <w:szCs w:val="22"/>
          <w:vertAlign w:val="baseline"/>
          <w:rtl w:val="0"/>
        </w:rPr>
        <w:t xml:space="preserve">Using Master Pages in ASP.Net and used different user and custom controls for screen </w:t>
      </w:r>
    </w:p>
    <w:p>
      <w:pPr>
        <w:ind w:left="360"/>
        <w:contextualSpacing w:val="0"/>
        <w:jc w:val="both"/>
        <w:rPr>
          <w:b w:val="0"/>
          <w:sz w:val="22"/>
          <w:szCs w:val="22"/>
          <w:vertAlign w:val="baseline"/>
        </w:rPr>
      </w:pPr>
      <w:r>
        <w:rPr>
          <w:sz w:val="22"/>
          <w:szCs w:val="22"/>
          <w:vertAlign w:val="baseline"/>
          <w:rtl w:val="0"/>
        </w:rPr>
        <w:t xml:space="preserve">             Design.        </w:t>
      </w:r>
    </w:p>
    <w:p>
      <w:pPr>
        <w:numPr>
          <w:ilvl w:val="0"/>
          <w:numId w:val="16"/>
        </w:numPr>
        <w:ind w:left="720" w:hanging="250"/>
        <w:contextualSpacing w:val="0"/>
        <w:jc w:val="both"/>
        <w:rPr>
          <w:b w:val="0"/>
          <w:sz w:val="22"/>
          <w:szCs w:val="22"/>
        </w:rPr>
      </w:pPr>
      <w:r>
        <w:rPr>
          <w:sz w:val="22"/>
          <w:szCs w:val="22"/>
          <w:vertAlign w:val="baseline"/>
          <w:rtl w:val="0"/>
        </w:rPr>
        <w:t>Coded numerous ASP.Net pages using Visual Studio .Net.</w:t>
      </w:r>
    </w:p>
    <w:p>
      <w:pPr>
        <w:numPr>
          <w:ilvl w:val="0"/>
          <w:numId w:val="16"/>
        </w:numPr>
        <w:ind w:left="720" w:hanging="250"/>
        <w:contextualSpacing w:val="0"/>
        <w:jc w:val="both"/>
        <w:rPr>
          <w:b w:val="0"/>
          <w:sz w:val="22"/>
          <w:szCs w:val="22"/>
        </w:rPr>
      </w:pPr>
      <w:r>
        <w:rPr>
          <w:sz w:val="22"/>
          <w:szCs w:val="22"/>
          <w:vertAlign w:val="baseline"/>
          <w:rtl w:val="0"/>
        </w:rPr>
        <w:t>Developed WCF service interfaces.</w:t>
      </w:r>
    </w:p>
    <w:p>
      <w:pPr>
        <w:numPr>
          <w:ilvl w:val="0"/>
          <w:numId w:val="16"/>
        </w:numPr>
        <w:ind w:left="720" w:hanging="250"/>
        <w:contextualSpacing w:val="0"/>
        <w:jc w:val="both"/>
        <w:rPr>
          <w:b w:val="0"/>
          <w:sz w:val="22"/>
          <w:szCs w:val="22"/>
        </w:rPr>
      </w:pPr>
      <w:r>
        <w:rPr>
          <w:sz w:val="22"/>
          <w:szCs w:val="22"/>
          <w:vertAlign w:val="baseline"/>
          <w:rtl w:val="0"/>
        </w:rPr>
        <w:t>Created and implemented views in SQL Server to retrieve data from multiple tables.</w:t>
      </w:r>
    </w:p>
    <w:p>
      <w:pPr>
        <w:numPr>
          <w:ilvl w:val="0"/>
          <w:numId w:val="16"/>
        </w:numPr>
        <w:ind w:left="720" w:hanging="250"/>
        <w:contextualSpacing w:val="0"/>
        <w:jc w:val="both"/>
        <w:rPr>
          <w:b w:val="0"/>
          <w:sz w:val="22"/>
          <w:szCs w:val="22"/>
        </w:rPr>
      </w:pPr>
      <w:r>
        <w:rPr>
          <w:sz w:val="22"/>
          <w:szCs w:val="22"/>
          <w:vertAlign w:val="baseline"/>
          <w:rtl w:val="0"/>
        </w:rPr>
        <w:t>Involved in database design</w:t>
      </w:r>
    </w:p>
    <w:p>
      <w:pPr>
        <w:numPr>
          <w:ilvl w:val="0"/>
          <w:numId w:val="16"/>
        </w:numPr>
        <w:ind w:left="360" w:firstLine="110"/>
        <w:contextualSpacing w:val="0"/>
        <w:rPr>
          <w:sz w:val="22"/>
          <w:szCs w:val="22"/>
        </w:rPr>
      </w:pPr>
      <w:r>
        <w:rPr>
          <w:sz w:val="22"/>
          <w:szCs w:val="22"/>
          <w:vertAlign w:val="baseline"/>
          <w:rtl w:val="0"/>
        </w:rPr>
        <w:t>LINQ technology was used for all database queries.</w:t>
      </w:r>
    </w:p>
    <w:p>
      <w:pPr>
        <w:numPr>
          <w:ilvl w:val="0"/>
          <w:numId w:val="16"/>
        </w:numPr>
        <w:ind w:left="360" w:firstLine="110"/>
        <w:contextualSpacing w:val="0"/>
        <w:rPr>
          <w:sz w:val="22"/>
          <w:szCs w:val="22"/>
        </w:rPr>
      </w:pPr>
      <w:r>
        <w:rPr>
          <w:sz w:val="22"/>
          <w:szCs w:val="22"/>
          <w:vertAlign w:val="baseline"/>
          <w:rtl w:val="0"/>
        </w:rPr>
        <w:t xml:space="preserve">Configured the Web.Config file for various application settings including Custom Error  </w:t>
      </w:r>
    </w:p>
    <w:p>
      <w:pPr>
        <w:ind w:left="360"/>
        <w:contextualSpacing w:val="0"/>
        <w:rPr>
          <w:sz w:val="22"/>
          <w:szCs w:val="22"/>
          <w:vertAlign w:val="baseline"/>
        </w:rPr>
      </w:pPr>
      <w:r>
        <w:rPr>
          <w:sz w:val="22"/>
          <w:szCs w:val="22"/>
          <w:vertAlign w:val="baseline"/>
          <w:rtl w:val="0"/>
        </w:rPr>
        <w:t xml:space="preserve">              Handling, trace and debug information.    </w:t>
      </w:r>
    </w:p>
    <w:p>
      <w:pPr>
        <w:numPr>
          <w:ilvl w:val="0"/>
          <w:numId w:val="16"/>
        </w:numPr>
        <w:ind w:left="360" w:firstLine="110"/>
        <w:contextualSpacing w:val="0"/>
        <w:jc w:val="both"/>
        <w:rPr>
          <w:sz w:val="22"/>
          <w:szCs w:val="22"/>
        </w:rPr>
      </w:pPr>
      <w:r>
        <w:rPr>
          <w:sz w:val="22"/>
          <w:szCs w:val="22"/>
          <w:vertAlign w:val="baseline"/>
          <w:rtl w:val="0"/>
        </w:rPr>
        <w:t xml:space="preserve">Implemented Page level security so that few members can access the application, made </w:t>
      </w:r>
    </w:p>
    <w:p>
      <w:pPr>
        <w:contextualSpacing w:val="0"/>
        <w:jc w:val="both"/>
        <w:rPr>
          <w:sz w:val="22"/>
          <w:szCs w:val="22"/>
          <w:vertAlign w:val="baseline"/>
        </w:rPr>
      </w:pPr>
      <w:r>
        <w:rPr>
          <w:sz w:val="22"/>
          <w:szCs w:val="22"/>
          <w:vertAlign w:val="baseline"/>
          <w:rtl w:val="0"/>
        </w:rPr>
        <w:t xml:space="preserve">             changes to web.config file.</w:t>
      </w:r>
    </w:p>
    <w:p>
      <w:pPr>
        <w:numPr>
          <w:ilvl w:val="0"/>
          <w:numId w:val="16"/>
        </w:numPr>
        <w:ind w:left="360" w:firstLine="110"/>
        <w:contextualSpacing w:val="0"/>
        <w:jc w:val="both"/>
        <w:rPr>
          <w:sz w:val="22"/>
          <w:szCs w:val="22"/>
        </w:rPr>
      </w:pPr>
      <w:r>
        <w:rPr>
          <w:color w:val="000000"/>
          <w:sz w:val="22"/>
          <w:szCs w:val="22"/>
          <w:vertAlign w:val="baseline"/>
          <w:rtl w:val="0"/>
        </w:rPr>
        <w:t xml:space="preserve">Used </w:t>
      </w:r>
      <w:r>
        <w:rPr>
          <w:sz w:val="22"/>
          <w:szCs w:val="22"/>
          <w:rtl w:val="0"/>
        </w:rPr>
        <w:t>Gridview</w:t>
      </w:r>
      <w:r>
        <w:rPr>
          <w:color w:val="000000"/>
          <w:sz w:val="22"/>
          <w:szCs w:val="22"/>
          <w:vertAlign w:val="baseline"/>
          <w:rtl w:val="0"/>
        </w:rPr>
        <w:t xml:space="preserve"> Control to present the data in the front end.</w:t>
      </w:r>
    </w:p>
    <w:p>
      <w:pPr>
        <w:numPr>
          <w:ilvl w:val="0"/>
          <w:numId w:val="16"/>
        </w:numPr>
        <w:ind w:left="360" w:firstLine="110"/>
        <w:contextualSpacing w:val="0"/>
        <w:jc w:val="both"/>
        <w:rPr>
          <w:sz w:val="22"/>
          <w:szCs w:val="22"/>
        </w:rPr>
      </w:pPr>
      <w:r>
        <w:rPr>
          <w:sz w:val="22"/>
          <w:szCs w:val="22"/>
          <w:vertAlign w:val="baseline"/>
          <w:rtl w:val="0"/>
        </w:rPr>
        <w:t xml:space="preserve"> Used Datasets to retrieve the information from the underlying database and manipulate </w:t>
      </w:r>
    </w:p>
    <w:p>
      <w:pPr>
        <w:ind w:left="360"/>
        <w:contextualSpacing w:val="0"/>
        <w:jc w:val="both"/>
        <w:rPr>
          <w:sz w:val="22"/>
          <w:szCs w:val="22"/>
          <w:vertAlign w:val="baseline"/>
        </w:rPr>
      </w:pPr>
      <w:r>
        <w:rPr>
          <w:sz w:val="22"/>
          <w:szCs w:val="22"/>
          <w:vertAlign w:val="baseline"/>
          <w:rtl w:val="0"/>
        </w:rPr>
        <w:t xml:space="preserve">               the data.    </w:t>
      </w:r>
    </w:p>
    <w:p>
      <w:pPr>
        <w:ind w:left="470"/>
        <w:contextualSpacing w:val="0"/>
        <w:jc w:val="both"/>
        <w:rPr>
          <w:sz w:val="22"/>
          <w:szCs w:val="22"/>
          <w:vertAlign w:val="baseline"/>
        </w:rPr>
      </w:pPr>
    </w:p>
    <w:p>
      <w:pPr>
        <w:contextualSpacing w:val="0"/>
        <w:jc w:val="both"/>
        <w:rPr>
          <w:b w:val="0"/>
          <w:sz w:val="22"/>
          <w:szCs w:val="22"/>
          <w:vertAlign w:val="baseline"/>
        </w:rPr>
      </w:pPr>
      <w:r>
        <w:rPr>
          <w:b/>
          <w:sz w:val="22"/>
          <w:szCs w:val="22"/>
          <w:vertAlign w:val="baseline"/>
          <w:rtl w:val="0"/>
        </w:rPr>
        <w:t>Environment:</w:t>
      </w:r>
    </w:p>
    <w:p>
      <w:pPr>
        <w:tabs>
          <w:tab w:val="left" w:pos="1134"/>
        </w:tabs>
        <w:ind w:left="432"/>
        <w:contextualSpacing w:val="0"/>
        <w:jc w:val="both"/>
        <w:rPr>
          <w:b w:val="0"/>
          <w:sz w:val="22"/>
          <w:szCs w:val="22"/>
          <w:vertAlign w:val="baseline"/>
        </w:rPr>
      </w:pPr>
      <w:r>
        <w:rPr>
          <w:b/>
          <w:sz w:val="22"/>
          <w:szCs w:val="22"/>
          <w:vertAlign w:val="baseline"/>
          <w:rtl w:val="0"/>
        </w:rPr>
        <w:t>C#.Net,ASP.NET 3.5, Microsoft Visual Studio 2008,Winforms, Microsoft Visual Source Safe/Team Foundation Server 2005, Web Services, LINQ.</w:t>
      </w:r>
    </w:p>
    <w:p>
      <w:pPr>
        <w:tabs>
          <w:tab w:val="left" w:pos="1134"/>
        </w:tabs>
        <w:ind w:left="432"/>
        <w:contextualSpacing w:val="0"/>
        <w:jc w:val="both"/>
        <w:rPr>
          <w:b w:val="0"/>
          <w:sz w:val="22"/>
          <w:szCs w:val="22"/>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BFBFBF"/>
        <w:spacing w:before="240" w:after="60" w:line="240" w:lineRule="auto"/>
        <w:ind w:left="0" w:right="0" w:firstLine="0"/>
        <w:contextualSpacing w:val="0"/>
        <w:jc w:val="left"/>
        <w:rPr>
          <w:rFonts w:ascii="Times New Roman" w:hAnsi="Times New Roman" w:eastAsia="Times New Roman" w:cs="Times New Roman"/>
          <w:b w:val="0"/>
          <w:i w:val="0"/>
          <w:smallCaps w:val="0"/>
          <w:strike w:val="0"/>
          <w:color w:val="000000"/>
          <w:sz w:val="22"/>
          <w:szCs w:val="22"/>
          <w:u w:val="single"/>
          <w:shd w:val="clear" w:fill="auto"/>
          <w:vertAlign w:val="baseline"/>
        </w:rPr>
      </w:pPr>
      <w:r>
        <w:rPr>
          <w:rFonts w:ascii="Times New Roman" w:hAnsi="Times New Roman" w:eastAsia="Times New Roman" w:cs="Times New Roman"/>
          <w:b w:val="0"/>
          <w:i w:val="0"/>
          <w:smallCaps w:val="0"/>
          <w:strike w:val="0"/>
          <w:color w:val="000000"/>
          <w:sz w:val="22"/>
          <w:szCs w:val="22"/>
          <w:u w:val="single"/>
          <w:shd w:val="clear" w:fill="auto"/>
          <w:vertAlign w:val="baseline"/>
          <w:rtl w:val="0"/>
        </w:rPr>
        <w:t>Education:</w:t>
      </w:r>
    </w:p>
    <w:p>
      <w:pPr>
        <w:ind w:left="360"/>
        <w:contextualSpacing w:val="0"/>
        <w:jc w:val="both"/>
        <w:rPr>
          <w:rFonts w:hint="default"/>
          <w:sz w:val="22"/>
          <w:szCs w:val="22"/>
          <w:vertAlign w:val="baseline"/>
          <w:lang w:val="en-US"/>
        </w:rPr>
      </w:pPr>
      <w:r>
        <w:rPr>
          <w:rFonts w:hint="default"/>
          <w:sz w:val="22"/>
          <w:szCs w:val="22"/>
          <w:vertAlign w:val="baseline"/>
          <w:lang w:val="en-US"/>
        </w:rPr>
        <w:t>Masters of Business Application (HRM).</w:t>
      </w:r>
    </w:p>
    <w:p>
      <w:pPr>
        <w:ind w:right="-97"/>
        <w:contextualSpacing w:val="0"/>
        <w:jc w:val="both"/>
        <w:rPr>
          <w:sz w:val="22"/>
          <w:szCs w:val="22"/>
          <w:u w:val="single"/>
          <w:vertAlign w:val="baseline"/>
        </w:rPr>
      </w:pPr>
      <w:bookmarkStart w:id="0" w:name="_gjdgxs" w:colFirst="0" w:colLast="0"/>
      <w:bookmarkEnd w:id="0"/>
    </w:p>
    <w:p>
      <w:pPr>
        <w:ind w:right="-97"/>
        <w:contextualSpacing w:val="0"/>
        <w:jc w:val="both"/>
        <w:rPr>
          <w:sz w:val="22"/>
          <w:szCs w:val="22"/>
          <w:u w:val="single"/>
          <w:vertAlign w:val="baseline"/>
        </w:rPr>
      </w:pPr>
    </w:p>
    <w:sectPr>
      <w:pgSz w:w="12240" w:h="15840"/>
      <w:pgMar w:top="1170" w:right="1260" w:bottom="1080" w:left="180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mp;quo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nsid w:val="B5E306ED"/>
    <w:multiLevelType w:val="multilevel"/>
    <w:tmpl w:val="B5E306ED"/>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2">
    <w:nsid w:val="BF205925"/>
    <w:multiLevelType w:val="multilevel"/>
    <w:tmpl w:val="BF205925"/>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3">
    <w:nsid w:val="C8879AEF"/>
    <w:multiLevelType w:val="multilevel"/>
    <w:tmpl w:val="C8879AEF"/>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4">
    <w:nsid w:val="CF092B84"/>
    <w:multiLevelType w:val="multilevel"/>
    <w:tmpl w:val="CF092B84"/>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5">
    <w:nsid w:val="DCBA6B53"/>
    <w:multiLevelType w:val="multilevel"/>
    <w:tmpl w:val="DCBA6B53"/>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6">
    <w:nsid w:val="F4B5D9F5"/>
    <w:multiLevelType w:val="multilevel"/>
    <w:tmpl w:val="F4B5D9F5"/>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7">
    <w:nsid w:val="0053208E"/>
    <w:multiLevelType w:val="multilevel"/>
    <w:tmpl w:val="0053208E"/>
    <w:lvl w:ilvl="0" w:tentative="0">
      <w:start w:val="1"/>
      <w:numFmt w:val="bullet"/>
      <w:lvlText w:val="▪"/>
      <w:lvlJc w:val="left"/>
      <w:pPr>
        <w:ind w:left="450" w:hanging="360"/>
      </w:pPr>
      <w:rPr>
        <w:rFonts w:ascii="Noto Sans Symbols" w:hAnsi="Noto Sans Symbols" w:eastAsia="Noto Sans Symbols" w:cs="Noto Sans Symbols"/>
        <w:color w:val="000000"/>
        <w:vertAlign w:val="baseline"/>
      </w:rPr>
    </w:lvl>
    <w:lvl w:ilvl="1" w:tentative="0">
      <w:start w:val="1"/>
      <w:numFmt w:val="bullet"/>
      <w:lvlText w:val="●"/>
      <w:lvlJc w:val="left"/>
      <w:pPr>
        <w:ind w:left="1170" w:hanging="360"/>
      </w:pPr>
      <w:rPr>
        <w:rFonts w:ascii="Noto Sans Symbols" w:hAnsi="Noto Sans Symbols" w:eastAsia="Noto Sans Symbols" w:cs="Noto Sans Symbols"/>
        <w:color w:val="000000"/>
        <w:vertAlign w:val="baseline"/>
      </w:rPr>
    </w:lvl>
    <w:lvl w:ilvl="2" w:tentative="0">
      <w:start w:val="1"/>
      <w:numFmt w:val="lowerRoman"/>
      <w:lvlText w:val="%3."/>
      <w:lvlJc w:val="right"/>
      <w:pPr>
        <w:ind w:left="1890" w:hanging="180"/>
      </w:pPr>
      <w:rPr>
        <w:vertAlign w:val="baseline"/>
      </w:rPr>
    </w:lvl>
    <w:lvl w:ilvl="3" w:tentative="0">
      <w:start w:val="1"/>
      <w:numFmt w:val="decimal"/>
      <w:lvlText w:val="%4."/>
      <w:lvlJc w:val="left"/>
      <w:pPr>
        <w:ind w:left="2610" w:hanging="360"/>
      </w:pPr>
      <w:rPr>
        <w:vertAlign w:val="baseline"/>
      </w:rPr>
    </w:lvl>
    <w:lvl w:ilvl="4" w:tentative="0">
      <w:start w:val="1"/>
      <w:numFmt w:val="lowerLetter"/>
      <w:lvlText w:val="%5."/>
      <w:lvlJc w:val="left"/>
      <w:pPr>
        <w:ind w:left="3330" w:hanging="360"/>
      </w:pPr>
      <w:rPr>
        <w:vertAlign w:val="baseline"/>
      </w:rPr>
    </w:lvl>
    <w:lvl w:ilvl="5" w:tentative="0">
      <w:start w:val="1"/>
      <w:numFmt w:val="lowerRoman"/>
      <w:lvlText w:val="%6."/>
      <w:lvlJc w:val="right"/>
      <w:pPr>
        <w:ind w:left="4050" w:hanging="180"/>
      </w:pPr>
      <w:rPr>
        <w:vertAlign w:val="baseline"/>
      </w:rPr>
    </w:lvl>
    <w:lvl w:ilvl="6" w:tentative="0">
      <w:start w:val="1"/>
      <w:numFmt w:val="decimal"/>
      <w:lvlText w:val="%7."/>
      <w:lvlJc w:val="left"/>
      <w:pPr>
        <w:ind w:left="4770" w:hanging="360"/>
      </w:pPr>
      <w:rPr>
        <w:vertAlign w:val="baseline"/>
      </w:rPr>
    </w:lvl>
    <w:lvl w:ilvl="7" w:tentative="0">
      <w:start w:val="1"/>
      <w:numFmt w:val="lowerLetter"/>
      <w:lvlText w:val="%8."/>
      <w:lvlJc w:val="left"/>
      <w:pPr>
        <w:ind w:left="5490" w:hanging="360"/>
      </w:pPr>
      <w:rPr>
        <w:vertAlign w:val="baseline"/>
      </w:rPr>
    </w:lvl>
    <w:lvl w:ilvl="8" w:tentative="0">
      <w:start w:val="1"/>
      <w:numFmt w:val="lowerRoman"/>
      <w:lvlText w:val="%9."/>
      <w:lvlJc w:val="right"/>
      <w:pPr>
        <w:ind w:left="6210" w:hanging="180"/>
      </w:pPr>
      <w:rPr>
        <w:vertAlign w:val="baseline"/>
      </w:rPr>
    </w:lvl>
  </w:abstractNum>
  <w:abstractNum w:abstractNumId="8">
    <w:nsid w:val="0248C179"/>
    <w:multiLevelType w:val="multilevel"/>
    <w:tmpl w:val="0248C179"/>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9">
    <w:nsid w:val="03D62ECE"/>
    <w:multiLevelType w:val="multilevel"/>
    <w:tmpl w:val="03D62ECE"/>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0">
    <w:nsid w:val="2470EC97"/>
    <w:multiLevelType w:val="multilevel"/>
    <w:tmpl w:val="2470EC97"/>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1">
    <w:nsid w:val="25B654F3"/>
    <w:multiLevelType w:val="multilevel"/>
    <w:tmpl w:val="25B654F3"/>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2">
    <w:nsid w:val="2A8F537B"/>
    <w:multiLevelType w:val="multilevel"/>
    <w:tmpl w:val="2A8F537B"/>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3">
    <w:nsid w:val="4D4DC07F"/>
    <w:multiLevelType w:val="multilevel"/>
    <w:tmpl w:val="4D4DC07F"/>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4">
    <w:nsid w:val="59ADCABA"/>
    <w:multiLevelType w:val="multilevel"/>
    <w:tmpl w:val="59ADCABA"/>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5">
    <w:nsid w:val="5A241D34"/>
    <w:multiLevelType w:val="multilevel"/>
    <w:tmpl w:val="5A241D34"/>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6">
    <w:nsid w:val="72183CF9"/>
    <w:multiLevelType w:val="multilevel"/>
    <w:tmpl w:val="72183CF9"/>
    <w:lvl w:ilvl="0" w:tentative="0">
      <w:start w:val="1"/>
      <w:numFmt w:val="bullet"/>
      <w:lvlText w:val="●"/>
      <w:lvlJc w:val="left"/>
      <w:pPr>
        <w:ind w:left="1195"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num w:numId="1">
    <w:abstractNumId w:val="7"/>
  </w:num>
  <w:num w:numId="2">
    <w:abstractNumId w:val="4"/>
  </w:num>
  <w:num w:numId="3">
    <w:abstractNumId w:val="14"/>
  </w:num>
  <w:num w:numId="4">
    <w:abstractNumId w:val="2"/>
  </w:num>
  <w:num w:numId="5">
    <w:abstractNumId w:val="1"/>
  </w:num>
  <w:num w:numId="6">
    <w:abstractNumId w:val="9"/>
  </w:num>
  <w:num w:numId="7">
    <w:abstractNumId w:val="11"/>
  </w:num>
  <w:num w:numId="8">
    <w:abstractNumId w:val="16"/>
  </w:num>
  <w:num w:numId="9">
    <w:abstractNumId w:val="8"/>
  </w:num>
  <w:num w:numId="10">
    <w:abstractNumId w:val="0"/>
  </w:num>
  <w:num w:numId="11">
    <w:abstractNumId w:val="12"/>
  </w:num>
  <w:num w:numId="12">
    <w:abstractNumId w:val="15"/>
  </w:num>
  <w:num w:numId="13">
    <w:abstractNumId w:val="3"/>
  </w:num>
  <w:num w:numId="14">
    <w:abstractNumId w:val="13"/>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09D75C32"/>
    <w:rsid w:val="109B77FB"/>
    <w:rsid w:val="2D613734"/>
    <w:rsid w:val="376A1105"/>
    <w:rsid w:val="392F3247"/>
    <w:rsid w:val="4001610A"/>
    <w:rsid w:val="437B1833"/>
    <w:rsid w:val="53695F28"/>
    <w:rsid w:val="563F7924"/>
    <w:rsid w:val="61D569A3"/>
    <w:rsid w:val="639E04E1"/>
    <w:rsid w:val="70E22E12"/>
    <w:rsid w:val="78912078"/>
    <w:rsid w:val="79DA7B1B"/>
    <w:rsid w:val="79ED2E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lang w:val="en-US"/>
    </w:rPr>
  </w:style>
  <w:style w:type="paragraph" w:styleId="2">
    <w:name w:val="heading 1"/>
    <w:basedOn w:val="1"/>
    <w:next w:val="1"/>
    <w:uiPriority w:val="0"/>
    <w:pPr>
      <w:keepNext/>
    </w:pPr>
    <w:rPr>
      <w:rFonts w:ascii="Verdana" w:hAnsi="Verdana" w:eastAsia="Verdana" w:cs="Verdana"/>
      <w:sz w:val="24"/>
      <w:szCs w:val="24"/>
      <w:vertAlign w:val="baseline"/>
    </w:rPr>
  </w:style>
  <w:style w:type="paragraph" w:styleId="3">
    <w:name w:val="heading 2"/>
    <w:basedOn w:val="1"/>
    <w:next w:val="1"/>
    <w:qFormat/>
    <w:uiPriority w:val="0"/>
    <w:pPr>
      <w:keepNext/>
      <w:jc w:val="right"/>
    </w:pPr>
    <w:rPr>
      <w:rFonts w:ascii="Verdana" w:hAnsi="Verdana" w:eastAsia="Verdana" w:cs="Verdana"/>
      <w:sz w:val="24"/>
      <w:szCs w:val="24"/>
      <w:vertAlign w:val="baseline"/>
    </w:rPr>
  </w:style>
  <w:style w:type="paragraph" w:styleId="4">
    <w:name w:val="heading 3"/>
    <w:basedOn w:val="1"/>
    <w:next w:val="1"/>
    <w:uiPriority w:val="0"/>
    <w:pPr>
      <w:keepNext/>
      <w:jc w:val="center"/>
    </w:pPr>
    <w:rPr>
      <w:rFonts w:ascii="Verdana" w:hAnsi="Verdana" w:eastAsia="Verdana" w:cs="Verdana"/>
      <w:b/>
      <w:sz w:val="24"/>
      <w:szCs w:val="24"/>
      <w:vertAlign w:val="baseline"/>
    </w:rPr>
  </w:style>
  <w:style w:type="paragraph" w:styleId="5">
    <w:name w:val="heading 4"/>
    <w:basedOn w:val="1"/>
    <w:next w:val="1"/>
    <w:qFormat/>
    <w:uiPriority w:val="0"/>
    <w:pPr>
      <w:keepNext/>
    </w:pPr>
    <w:rPr>
      <w:rFonts w:ascii="Verdana" w:hAnsi="Verdana" w:eastAsia="Verdana" w:cs="Verdana"/>
      <w:b/>
      <w:sz w:val="24"/>
      <w:szCs w:val="24"/>
      <w:vertAlign w:val="baseline"/>
    </w:rPr>
  </w:style>
  <w:style w:type="paragraph" w:styleId="6">
    <w:name w:val="heading 5"/>
    <w:basedOn w:val="1"/>
    <w:next w:val="1"/>
    <w:uiPriority w:val="0"/>
    <w:pPr>
      <w:keepNext/>
      <w:jc w:val="both"/>
    </w:pPr>
    <w:rPr>
      <w:rFonts w:ascii="Verdana" w:hAnsi="Verdana" w:eastAsia="Verdana" w:cs="Verdana"/>
      <w:b/>
      <w:sz w:val="24"/>
      <w:szCs w:val="24"/>
      <w:vertAlign w:val="baseline"/>
    </w:rPr>
  </w:style>
  <w:style w:type="paragraph" w:styleId="7">
    <w:name w:val="heading 6"/>
    <w:basedOn w:val="1"/>
    <w:next w:val="1"/>
    <w:uiPriority w:val="0"/>
    <w:pPr>
      <w:keepNext/>
      <w:jc w:val="both"/>
    </w:pPr>
    <w:rPr>
      <w:rFonts w:ascii="Verdana" w:hAnsi="Verdana" w:eastAsia="Verdana" w:cs="Verdana"/>
      <w:sz w:val="24"/>
      <w:szCs w:val="24"/>
      <w:vertAlign w:val="baseline"/>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jc w:val="center"/>
    </w:pPr>
    <w:rPr>
      <w:b/>
      <w:sz w:val="28"/>
      <w:szCs w:val="28"/>
      <w:u w:val="single"/>
      <w:vertAlign w:val="baseline"/>
    </w:rPr>
  </w:style>
  <w:style w:type="table" w:customStyle="1" w:styleId="12">
    <w:name w:val="Table Normal1"/>
    <w:qFormat/>
    <w:uiPriority w:val="0"/>
  </w:style>
  <w:style w:type="table" w:customStyle="1" w:styleId="13">
    <w:name w:val="_Style 10"/>
    <w:basedOn w:val="12"/>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Office_11.2.0.8684_F1E327BC-269C-435d-A152-05C5408002CA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2019-06-17T22:24:00Z</dcterms:created>
  <dc:creator>sunanda</dc:creator>
  <cp:lastModifiedBy>sunanda</cp:lastModifiedBy>
  <dcterms:modified xsi:type="dcterms:W3CDTF">2019-07-18T01:52:08Z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